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970E4" w14:textId="77777777" w:rsidR="00D840F1" w:rsidRDefault="00000000">
      <w:pPr>
        <w:pStyle w:val="Title"/>
      </w:pPr>
      <w:r>
        <w:t>System Security Plan (SSP)</w:t>
      </w:r>
    </w:p>
    <w:p w14:paraId="7EACC7D8" w14:textId="77777777" w:rsidR="00D840F1" w:rsidRDefault="00000000">
      <w:r>
        <w:t>Prepared in accordance with NIST SP 800-18 Rev. 1 (FISMA)</w:t>
      </w:r>
    </w:p>
    <w:p w14:paraId="457BB4AF" w14:textId="77777777" w:rsidR="00D840F1" w:rsidRDefault="00000000" w:rsidP="006C1A1E">
      <w:pPr>
        <w:tabs>
          <w:tab w:val="left" w:pos="1800"/>
        </w:tabs>
      </w:pPr>
      <w:r>
        <w:t xml:space="preserve">System Name: </w:t>
      </w:r>
      <w:r w:rsidR="006C1A1E">
        <w:tab/>
      </w:r>
      <w:r w:rsidR="00EE30EC" w:rsidRPr="00EE30EC">
        <w:rPr>
          <w:b/>
          <w:bCs/>
          <w:highlight w:val="yellow"/>
        </w:rPr>
        <w:t>[System Name]</w:t>
      </w:r>
    </w:p>
    <w:p w14:paraId="35CF8A25" w14:textId="77777777" w:rsidR="006C1A1E" w:rsidRDefault="00000000" w:rsidP="006C1A1E">
      <w:pPr>
        <w:tabs>
          <w:tab w:val="left" w:pos="1800"/>
        </w:tabs>
      </w:pPr>
      <w:r>
        <w:t xml:space="preserve">Version: </w:t>
      </w:r>
      <w:r w:rsidR="006C1A1E">
        <w:tab/>
      </w:r>
      <w:r w:rsidR="00EE30EC" w:rsidRPr="00EE30EC">
        <w:rPr>
          <w:b/>
          <w:bCs/>
          <w:highlight w:val="yellow"/>
        </w:rPr>
        <w:t>[Version]</w:t>
      </w:r>
    </w:p>
    <w:p w14:paraId="75F38ED8" w14:textId="77777777" w:rsidR="00D840F1" w:rsidRDefault="00000000" w:rsidP="006C1A1E">
      <w:pPr>
        <w:tabs>
          <w:tab w:val="left" w:pos="1800"/>
        </w:tabs>
      </w:pPr>
      <w:r>
        <w:t xml:space="preserve">Date: </w:t>
      </w:r>
      <w:r w:rsidR="006C1A1E">
        <w:tab/>
      </w:r>
      <w:r w:rsidR="00EE30EC" w:rsidRPr="00EE30EC">
        <w:rPr>
          <w:b/>
          <w:bCs/>
          <w:highlight w:val="yellow"/>
        </w:rPr>
        <w:t>[Date]</w:t>
      </w:r>
    </w:p>
    <w:p w14:paraId="1BBBF9C5" w14:textId="77777777" w:rsidR="006C1A1E" w:rsidRDefault="006C1A1E"/>
    <w:p w14:paraId="1569B371" w14:textId="77777777" w:rsidR="00D840F1" w:rsidRDefault="00000000">
      <w:r>
        <w:t xml:space="preserve">Authorizing Official (AO): </w:t>
      </w:r>
      <w:r w:rsidR="00EE30EC" w:rsidRPr="00EE30EC">
        <w:rPr>
          <w:b/>
          <w:bCs/>
          <w:highlight w:val="yellow"/>
        </w:rPr>
        <w:t>[Authorizing Official]</w:t>
      </w:r>
    </w:p>
    <w:p w14:paraId="1315A45C" w14:textId="77777777" w:rsidR="00EE30EC" w:rsidRDefault="00000000">
      <w:r>
        <w:t xml:space="preserve">Information System Security Officer (ISSO): </w:t>
      </w:r>
      <w:r w:rsidR="00EE30EC" w:rsidRPr="00EE30EC">
        <w:rPr>
          <w:b/>
          <w:bCs/>
          <w:highlight w:val="yellow"/>
        </w:rPr>
        <w:t>[ISSO]</w:t>
      </w:r>
    </w:p>
    <w:p w14:paraId="404F1AA3" w14:textId="77777777" w:rsidR="00EE30EC" w:rsidRPr="00EE30EC" w:rsidRDefault="00EE30EC">
      <w:pPr>
        <w:rPr>
          <w:b/>
          <w:bCs/>
        </w:rPr>
      </w:pPr>
      <w:r>
        <w:t xml:space="preserve">Information Security Officer (ISO): </w:t>
      </w:r>
      <w:r w:rsidRPr="00EE30EC">
        <w:rPr>
          <w:b/>
          <w:bCs/>
          <w:highlight w:val="yellow"/>
        </w:rPr>
        <w:t>[ISO]</w:t>
      </w:r>
    </w:p>
    <w:p w14:paraId="35BDC86A" w14:textId="77777777" w:rsidR="00D840F1" w:rsidRDefault="00000000">
      <w:r>
        <w:br w:type="page"/>
      </w:r>
    </w:p>
    <w:p w14:paraId="4CBE653F" w14:textId="77777777" w:rsidR="00D840F1" w:rsidRDefault="00000000">
      <w:pPr>
        <w:pStyle w:val="Heading1"/>
      </w:pPr>
      <w:r>
        <w:lastRenderedPageBreak/>
        <w:t>1. System Identification</w:t>
      </w:r>
    </w:p>
    <w:p w14:paraId="3F3EFA74" w14:textId="77777777" w:rsidR="006C1A1E" w:rsidRDefault="00000000">
      <w:r>
        <w:t xml:space="preserve">1.1 System Name / Acronym: </w:t>
      </w:r>
    </w:p>
    <w:p w14:paraId="6E1B0270" w14:textId="77777777" w:rsidR="00D840F1" w:rsidRDefault="006C1A1E" w:rsidP="006C1A1E">
      <w:pPr>
        <w:ind w:firstLine="720"/>
      </w:pPr>
      <w:r w:rsidRPr="006C1A1E">
        <w:rPr>
          <w:b/>
          <w:bCs/>
          <w:highlight w:val="yellow"/>
        </w:rPr>
        <w:t>[System Name / Acronym]</w:t>
      </w:r>
    </w:p>
    <w:p w14:paraId="1D397BC6" w14:textId="77777777" w:rsidR="006C1A1E" w:rsidRDefault="00000000">
      <w:r>
        <w:t xml:space="preserve">1.2 Unique System Identifier (Asset ID or similar): </w:t>
      </w:r>
    </w:p>
    <w:p w14:paraId="414E22C9" w14:textId="77777777" w:rsidR="00D840F1" w:rsidRDefault="006C1A1E" w:rsidP="006C1A1E">
      <w:pPr>
        <w:ind w:firstLine="720"/>
      </w:pPr>
      <w:r w:rsidRPr="006C1A1E">
        <w:rPr>
          <w:b/>
          <w:bCs/>
          <w:highlight w:val="yellow"/>
        </w:rPr>
        <w:t>[Unique System Identifier]</w:t>
      </w:r>
    </w:p>
    <w:p w14:paraId="6D995A46" w14:textId="77777777" w:rsidR="006C1A1E" w:rsidRDefault="00000000">
      <w:r>
        <w:t xml:space="preserve">1.3 Responsible Organization: </w:t>
      </w:r>
    </w:p>
    <w:p w14:paraId="2F2926CB" w14:textId="77777777" w:rsidR="00D840F1" w:rsidRDefault="006C1A1E" w:rsidP="006C1A1E">
      <w:pPr>
        <w:ind w:firstLine="720"/>
      </w:pPr>
      <w:r w:rsidRPr="006C1A1E">
        <w:rPr>
          <w:b/>
          <w:bCs/>
          <w:highlight w:val="yellow"/>
        </w:rPr>
        <w:t>[Responsible Organization]</w:t>
      </w:r>
    </w:p>
    <w:p w14:paraId="58C1FADC" w14:textId="77777777" w:rsidR="006C1A1E" w:rsidRDefault="006C1A1E">
      <w:r>
        <w:t xml:space="preserve">1.4 Information Owner (Name/Title/Org): </w:t>
      </w:r>
    </w:p>
    <w:p w14:paraId="24C19DD8" w14:textId="77777777" w:rsidR="006C1A1E" w:rsidRDefault="006C1A1E" w:rsidP="006C1A1E">
      <w:pPr>
        <w:ind w:firstLine="720"/>
      </w:pPr>
      <w:r w:rsidRPr="006C1A1E">
        <w:rPr>
          <w:b/>
          <w:bCs/>
          <w:highlight w:val="yellow"/>
        </w:rPr>
        <w:t>[Information Owner]</w:t>
      </w:r>
    </w:p>
    <w:p w14:paraId="32D12BBB" w14:textId="77777777" w:rsidR="006C1A1E" w:rsidRDefault="00000000">
      <w:r>
        <w:t xml:space="preserve">1.4 System Owner (Name/Title/Org): </w:t>
      </w:r>
    </w:p>
    <w:p w14:paraId="1D876A9F" w14:textId="77777777" w:rsidR="00D840F1" w:rsidRDefault="006C1A1E" w:rsidP="006C1A1E">
      <w:pPr>
        <w:ind w:firstLine="720"/>
      </w:pPr>
      <w:r w:rsidRPr="006C1A1E">
        <w:rPr>
          <w:b/>
          <w:bCs/>
          <w:highlight w:val="yellow"/>
        </w:rPr>
        <w:t>[System Owner]</w:t>
      </w:r>
    </w:p>
    <w:p w14:paraId="6F120663" w14:textId="77777777" w:rsidR="006C1A1E" w:rsidRDefault="00000000">
      <w:r>
        <w:t xml:space="preserve">1.5 Authorizing Official (Name/Title/Org): </w:t>
      </w:r>
    </w:p>
    <w:p w14:paraId="218BFFC0" w14:textId="77777777" w:rsidR="00D840F1" w:rsidRDefault="006C1A1E" w:rsidP="006C1A1E">
      <w:pPr>
        <w:ind w:firstLine="720"/>
      </w:pPr>
      <w:r w:rsidRPr="006C1A1E">
        <w:rPr>
          <w:b/>
          <w:bCs/>
          <w:highlight w:val="yellow"/>
        </w:rPr>
        <w:t>[Authorizing Official]</w:t>
      </w:r>
    </w:p>
    <w:p w14:paraId="12DF1EED" w14:textId="77777777" w:rsidR="006C1A1E" w:rsidRDefault="00000000">
      <w:r>
        <w:t xml:space="preserve">1.6 Information System Security Officer (ISSO): </w:t>
      </w:r>
    </w:p>
    <w:p w14:paraId="14B22A17" w14:textId="77777777" w:rsidR="006C1A1E" w:rsidRDefault="006C1A1E" w:rsidP="006C1A1E">
      <w:pPr>
        <w:ind w:firstLine="720"/>
      </w:pPr>
      <w:r w:rsidRPr="006C1A1E">
        <w:rPr>
          <w:b/>
          <w:bCs/>
          <w:highlight w:val="yellow"/>
        </w:rPr>
        <w:t>[ISSO]</w:t>
      </w:r>
    </w:p>
    <w:p w14:paraId="12056C7B" w14:textId="77777777" w:rsidR="006C1A1E" w:rsidRDefault="00000000">
      <w:r>
        <w:t>1.7 Other Key Contacts (Custodian, Privacy, etc.):</w:t>
      </w:r>
      <w:r w:rsidR="006C1A1E">
        <w:t xml:space="preserve"> </w:t>
      </w:r>
    </w:p>
    <w:p w14:paraId="751F6008" w14:textId="77777777" w:rsidR="00D840F1" w:rsidRDefault="006C1A1E" w:rsidP="006C1A1E">
      <w:pPr>
        <w:ind w:firstLine="720"/>
      </w:pPr>
      <w:r w:rsidRPr="006C1A1E">
        <w:rPr>
          <w:b/>
          <w:bCs/>
          <w:highlight w:val="yellow"/>
        </w:rPr>
        <w:t>[Other Contacts]</w:t>
      </w:r>
    </w:p>
    <w:p w14:paraId="4FB3F955" w14:textId="77777777" w:rsidR="006C1A1E" w:rsidRDefault="00000000">
      <w:r>
        <w:t>1.8 System Operational Status</w:t>
      </w:r>
      <w:r w:rsidR="006C1A1E">
        <w:t>:</w:t>
      </w:r>
      <w:r>
        <w:t xml:space="preserve"> </w:t>
      </w:r>
    </w:p>
    <w:p w14:paraId="46711768" w14:textId="77777777" w:rsidR="00D840F1" w:rsidRDefault="006C1A1E" w:rsidP="006C1A1E">
      <w:pPr>
        <w:ind w:firstLine="720"/>
      </w:pPr>
      <w:proofErr w:type="gramStart"/>
      <w:r w:rsidRPr="006C1A1E">
        <w:rPr>
          <w:b/>
          <w:bCs/>
          <w:highlight w:val="yellow"/>
        </w:rPr>
        <w:t>[ ]</w:t>
      </w:r>
      <w:proofErr w:type="gramEnd"/>
      <w:r>
        <w:t xml:space="preserve"> Operational / </w:t>
      </w:r>
      <w:proofErr w:type="gramStart"/>
      <w:r w:rsidRPr="006C1A1E">
        <w:rPr>
          <w:b/>
          <w:bCs/>
          <w:highlight w:val="yellow"/>
        </w:rPr>
        <w:t>[ ]</w:t>
      </w:r>
      <w:proofErr w:type="gramEnd"/>
      <w:r>
        <w:t xml:space="preserve"> Under Development / </w:t>
      </w:r>
      <w:proofErr w:type="gramStart"/>
      <w:r w:rsidRPr="006C1A1E">
        <w:rPr>
          <w:b/>
          <w:bCs/>
          <w:highlight w:val="yellow"/>
        </w:rPr>
        <w:t>[ ]</w:t>
      </w:r>
      <w:proofErr w:type="gramEnd"/>
      <w:r>
        <w:t xml:space="preserve"> Major Modification</w:t>
      </w:r>
    </w:p>
    <w:p w14:paraId="7B9BCF56" w14:textId="77777777" w:rsidR="006C1A1E" w:rsidRDefault="00000000">
      <w:r>
        <w:t>1.9 Information System Type</w:t>
      </w:r>
      <w:r w:rsidR="006C1A1E">
        <w:t>:</w:t>
      </w:r>
      <w:r>
        <w:t xml:space="preserve"> </w:t>
      </w:r>
    </w:p>
    <w:p w14:paraId="236E1F4A" w14:textId="77777777" w:rsidR="00D840F1" w:rsidRDefault="006C1A1E" w:rsidP="006C1A1E">
      <w:pPr>
        <w:ind w:firstLine="720"/>
      </w:pPr>
      <w:proofErr w:type="gramStart"/>
      <w:r w:rsidRPr="006C1A1E">
        <w:rPr>
          <w:b/>
          <w:bCs/>
          <w:highlight w:val="yellow"/>
        </w:rPr>
        <w:t>[ ]</w:t>
      </w:r>
      <w:proofErr w:type="gramEnd"/>
      <w:r>
        <w:t xml:space="preserve"> Major Application / </w:t>
      </w:r>
      <w:proofErr w:type="gramStart"/>
      <w:r w:rsidRPr="006C1A1E">
        <w:rPr>
          <w:b/>
          <w:bCs/>
          <w:highlight w:val="yellow"/>
        </w:rPr>
        <w:t>[ ]</w:t>
      </w:r>
      <w:proofErr w:type="gramEnd"/>
      <w:r>
        <w:t xml:space="preserve"> General Support System / </w:t>
      </w:r>
      <w:proofErr w:type="gramStart"/>
      <w:r w:rsidRPr="006C1A1E">
        <w:rPr>
          <w:b/>
          <w:bCs/>
          <w:highlight w:val="yellow"/>
        </w:rPr>
        <w:t>[ ]</w:t>
      </w:r>
      <w:proofErr w:type="gramEnd"/>
      <w:r>
        <w:t xml:space="preserve"> Minor Application</w:t>
      </w:r>
    </w:p>
    <w:p w14:paraId="52B315E6" w14:textId="77777777" w:rsidR="00D840F1" w:rsidRDefault="00000000">
      <w:pPr>
        <w:pStyle w:val="Heading1"/>
      </w:pPr>
      <w:r>
        <w:t>2. System Categorization (FIPS 199)</w:t>
      </w:r>
    </w:p>
    <w:p w14:paraId="3B5C055A" w14:textId="77777777" w:rsidR="00D840F1" w:rsidRDefault="00000000">
      <w:r>
        <w:t xml:space="preserve">Confidentiality Impact: </w:t>
      </w:r>
      <w:proofErr w:type="gramStart"/>
      <w:r w:rsidR="006C1A1E" w:rsidRPr="006C1A1E">
        <w:rPr>
          <w:b/>
          <w:bCs/>
          <w:highlight w:val="yellow"/>
        </w:rPr>
        <w:t>[ ]</w:t>
      </w:r>
      <w:proofErr w:type="gramEnd"/>
      <w:r w:rsidR="006C1A1E">
        <w:t xml:space="preserve"> </w:t>
      </w:r>
      <w:r>
        <w:t xml:space="preserve">Low / </w:t>
      </w:r>
      <w:proofErr w:type="gramStart"/>
      <w:r w:rsidR="006C1A1E" w:rsidRPr="006C1A1E">
        <w:rPr>
          <w:b/>
          <w:bCs/>
          <w:highlight w:val="yellow"/>
        </w:rPr>
        <w:t>[ ]</w:t>
      </w:r>
      <w:proofErr w:type="gramEnd"/>
      <w:r w:rsidR="006C1A1E">
        <w:t xml:space="preserve"> </w:t>
      </w:r>
      <w:r>
        <w:t xml:space="preserve">Moderate / </w:t>
      </w:r>
      <w:proofErr w:type="gramStart"/>
      <w:r w:rsidR="006C1A1E" w:rsidRPr="006C1A1E">
        <w:rPr>
          <w:b/>
          <w:bCs/>
          <w:highlight w:val="yellow"/>
        </w:rPr>
        <w:t>[ ]</w:t>
      </w:r>
      <w:proofErr w:type="gramEnd"/>
      <w:r w:rsidR="006C1A1E">
        <w:t xml:space="preserve"> </w:t>
      </w:r>
      <w:r>
        <w:t>High</w:t>
      </w:r>
    </w:p>
    <w:p w14:paraId="54461DA5" w14:textId="77777777" w:rsidR="00D840F1" w:rsidRDefault="00000000">
      <w:r>
        <w:t xml:space="preserve">Integrity Impact: </w:t>
      </w:r>
      <w:proofErr w:type="gramStart"/>
      <w:r w:rsidR="006C1A1E" w:rsidRPr="006C1A1E">
        <w:rPr>
          <w:b/>
          <w:bCs/>
          <w:highlight w:val="yellow"/>
        </w:rPr>
        <w:t>[ ]</w:t>
      </w:r>
      <w:proofErr w:type="gramEnd"/>
      <w:r w:rsidR="006C1A1E">
        <w:t xml:space="preserve"> Low / </w:t>
      </w:r>
      <w:proofErr w:type="gramStart"/>
      <w:r w:rsidR="006C1A1E" w:rsidRPr="006C1A1E">
        <w:rPr>
          <w:b/>
          <w:bCs/>
          <w:highlight w:val="yellow"/>
        </w:rPr>
        <w:t>[ ]</w:t>
      </w:r>
      <w:proofErr w:type="gramEnd"/>
      <w:r w:rsidR="006C1A1E">
        <w:t xml:space="preserve"> Moderate / </w:t>
      </w:r>
      <w:proofErr w:type="gramStart"/>
      <w:r w:rsidR="006C1A1E" w:rsidRPr="006C1A1E">
        <w:rPr>
          <w:b/>
          <w:bCs/>
          <w:highlight w:val="yellow"/>
        </w:rPr>
        <w:t>[ ]</w:t>
      </w:r>
      <w:proofErr w:type="gramEnd"/>
      <w:r w:rsidR="006C1A1E">
        <w:t xml:space="preserve"> High</w:t>
      </w:r>
    </w:p>
    <w:p w14:paraId="20EC1584" w14:textId="77777777" w:rsidR="00D840F1" w:rsidRDefault="00000000">
      <w:r>
        <w:t xml:space="preserve">Availability Impact: </w:t>
      </w:r>
      <w:proofErr w:type="gramStart"/>
      <w:r w:rsidR="006C1A1E" w:rsidRPr="006C1A1E">
        <w:rPr>
          <w:b/>
          <w:bCs/>
          <w:highlight w:val="yellow"/>
        </w:rPr>
        <w:t>[ ]</w:t>
      </w:r>
      <w:proofErr w:type="gramEnd"/>
      <w:r w:rsidR="006C1A1E">
        <w:t xml:space="preserve"> Low / </w:t>
      </w:r>
      <w:proofErr w:type="gramStart"/>
      <w:r w:rsidR="006C1A1E" w:rsidRPr="006C1A1E">
        <w:rPr>
          <w:b/>
          <w:bCs/>
          <w:highlight w:val="yellow"/>
        </w:rPr>
        <w:t>[ ]</w:t>
      </w:r>
      <w:proofErr w:type="gramEnd"/>
      <w:r w:rsidR="006C1A1E">
        <w:t xml:space="preserve"> Moderate / </w:t>
      </w:r>
      <w:proofErr w:type="gramStart"/>
      <w:r w:rsidR="006C1A1E" w:rsidRPr="006C1A1E">
        <w:rPr>
          <w:b/>
          <w:bCs/>
          <w:highlight w:val="yellow"/>
        </w:rPr>
        <w:t>[ ]</w:t>
      </w:r>
      <w:proofErr w:type="gramEnd"/>
      <w:r w:rsidR="006C1A1E">
        <w:t xml:space="preserve"> High</w:t>
      </w:r>
    </w:p>
    <w:p w14:paraId="1C0222E0" w14:textId="77777777" w:rsidR="00D840F1" w:rsidRDefault="00000000">
      <w:r>
        <w:t xml:space="preserve">Overall System Categorization: </w:t>
      </w:r>
      <w:proofErr w:type="gramStart"/>
      <w:r w:rsidR="006C1A1E" w:rsidRPr="006C1A1E">
        <w:rPr>
          <w:b/>
          <w:bCs/>
          <w:highlight w:val="yellow"/>
        </w:rPr>
        <w:t>[ ]</w:t>
      </w:r>
      <w:proofErr w:type="gramEnd"/>
      <w:r w:rsidR="006C1A1E">
        <w:t xml:space="preserve"> Low / </w:t>
      </w:r>
      <w:proofErr w:type="gramStart"/>
      <w:r w:rsidR="006C1A1E" w:rsidRPr="006C1A1E">
        <w:rPr>
          <w:b/>
          <w:bCs/>
          <w:highlight w:val="yellow"/>
        </w:rPr>
        <w:t>[ ]</w:t>
      </w:r>
      <w:proofErr w:type="gramEnd"/>
      <w:r w:rsidR="006C1A1E">
        <w:t xml:space="preserve"> Moderate / </w:t>
      </w:r>
      <w:proofErr w:type="gramStart"/>
      <w:r w:rsidR="006C1A1E" w:rsidRPr="006C1A1E">
        <w:rPr>
          <w:b/>
          <w:bCs/>
          <w:highlight w:val="yellow"/>
        </w:rPr>
        <w:t>[ ]</w:t>
      </w:r>
      <w:proofErr w:type="gramEnd"/>
      <w:r w:rsidR="006C1A1E">
        <w:t xml:space="preserve"> High</w:t>
      </w:r>
    </w:p>
    <w:p w14:paraId="1900AE83" w14:textId="77777777" w:rsidR="00D840F1" w:rsidRDefault="00000000">
      <w:r>
        <w:lastRenderedPageBreak/>
        <w:t>Information Types and FIPS 199 rationale (reference to FIPS 200 / NIST SP 800-60 mappings as applicable):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D840F1" w14:paraId="59268BE4" w14:textId="77777777" w:rsidTr="006C1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bottom w:val="single" w:sz="8" w:space="0" w:color="000000" w:themeColor="text1"/>
            </w:tcBorders>
          </w:tcPr>
          <w:p w14:paraId="4A33A7D6" w14:textId="77777777" w:rsidR="00D840F1" w:rsidRDefault="00000000">
            <w:r>
              <w:t>Information Type</w:t>
            </w:r>
          </w:p>
        </w:tc>
        <w:tc>
          <w:tcPr>
            <w:tcW w:w="1728" w:type="dxa"/>
            <w:tcBorders>
              <w:bottom w:val="single" w:sz="8" w:space="0" w:color="000000" w:themeColor="text1"/>
            </w:tcBorders>
          </w:tcPr>
          <w:p w14:paraId="3ABAAB30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728" w:type="dxa"/>
            <w:tcBorders>
              <w:bottom w:val="single" w:sz="8" w:space="0" w:color="000000" w:themeColor="text1"/>
            </w:tcBorders>
          </w:tcPr>
          <w:p w14:paraId="2646203D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728" w:type="dxa"/>
            <w:tcBorders>
              <w:bottom w:val="single" w:sz="8" w:space="0" w:color="000000" w:themeColor="text1"/>
            </w:tcBorders>
          </w:tcPr>
          <w:p w14:paraId="6B4F88CB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28" w:type="dxa"/>
            <w:tcBorders>
              <w:bottom w:val="single" w:sz="8" w:space="0" w:color="000000" w:themeColor="text1"/>
            </w:tcBorders>
          </w:tcPr>
          <w:p w14:paraId="653FBC45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6C1A1E" w14:paraId="12CFD9CC" w14:textId="77777777" w:rsidTr="006C1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8" w:space="0" w:color="000000" w:themeColor="text1"/>
            </w:tcBorders>
          </w:tcPr>
          <w:p w14:paraId="36D18817" w14:textId="77777777" w:rsidR="006C1A1E" w:rsidRDefault="006C1A1E">
            <w:pPr>
              <w:rPr>
                <w:b w:val="0"/>
              </w:rPr>
            </w:pPr>
          </w:p>
        </w:tc>
        <w:tc>
          <w:tcPr>
            <w:tcW w:w="1728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1F5EA12A" w14:textId="77777777" w:rsidR="006C1A1E" w:rsidRDefault="006C1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28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0C5994B0" w14:textId="77777777" w:rsidR="006C1A1E" w:rsidRDefault="006C1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28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63A9E1E7" w14:textId="77777777" w:rsidR="006C1A1E" w:rsidRDefault="006C1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28" w:type="dxa"/>
            <w:tcBorders>
              <w:left w:val="single" w:sz="8" w:space="0" w:color="000000" w:themeColor="text1"/>
            </w:tcBorders>
          </w:tcPr>
          <w:p w14:paraId="074C3D14" w14:textId="77777777" w:rsidR="006C1A1E" w:rsidRDefault="006C1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4AE31D0F" w14:textId="77777777" w:rsidR="00D840F1" w:rsidRDefault="00000000">
      <w:pPr>
        <w:pStyle w:val="Heading1"/>
      </w:pPr>
      <w:r>
        <w:t>3. System Description and Purpose</w:t>
      </w:r>
    </w:p>
    <w:p w14:paraId="05DE99E6" w14:textId="77777777" w:rsidR="00D840F1" w:rsidRPr="006C1A1E" w:rsidRDefault="006C1A1E">
      <w:r w:rsidRPr="006C1A1E">
        <w:rPr>
          <w:highlight w:val="yellow"/>
        </w:rPr>
        <w:t>[Provide the mission/business purpose, primary functions, users, and data sensitivity.]</w:t>
      </w:r>
    </w:p>
    <w:p w14:paraId="47C2D10A" w14:textId="77777777" w:rsidR="00D840F1" w:rsidRDefault="00000000">
      <w:pPr>
        <w:pStyle w:val="Heading1"/>
      </w:pPr>
      <w:r>
        <w:t>4. System Environment and Architecture</w:t>
      </w:r>
    </w:p>
    <w:p w14:paraId="17DA4739" w14:textId="77777777" w:rsidR="00D840F1" w:rsidRDefault="00000000">
      <w:r>
        <w:t>4.1 Authorization Boundary Description:</w:t>
      </w:r>
    </w:p>
    <w:p w14:paraId="2BEB2056" w14:textId="77777777" w:rsidR="006C1A1E" w:rsidRDefault="006C1A1E">
      <w:r>
        <w:tab/>
      </w:r>
      <w:r w:rsidRPr="006C1A1E">
        <w:rPr>
          <w:highlight w:val="yellow"/>
        </w:rPr>
        <w:t>[Provide a description of the authorization boundary.]</w:t>
      </w:r>
    </w:p>
    <w:p w14:paraId="764459C8" w14:textId="77777777" w:rsidR="00D840F1" w:rsidRDefault="00000000">
      <w:r>
        <w:t>4.2 System Components (hardware/software/services):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23"/>
        <w:gridCol w:w="1714"/>
        <w:gridCol w:w="1718"/>
        <w:gridCol w:w="1984"/>
        <w:gridCol w:w="1717"/>
      </w:tblGrid>
      <w:tr w:rsidR="00D840F1" w14:paraId="34792880" w14:textId="77777777" w:rsidTr="006C1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bottom w:val="single" w:sz="8" w:space="0" w:color="000000" w:themeColor="text1"/>
            </w:tcBorders>
          </w:tcPr>
          <w:p w14:paraId="373545FE" w14:textId="77777777" w:rsidR="00D840F1" w:rsidRDefault="00000000">
            <w:r>
              <w:t>Component</w:t>
            </w:r>
          </w:p>
        </w:tc>
        <w:tc>
          <w:tcPr>
            <w:tcW w:w="1728" w:type="dxa"/>
            <w:tcBorders>
              <w:bottom w:val="single" w:sz="8" w:space="0" w:color="000000" w:themeColor="text1"/>
            </w:tcBorders>
          </w:tcPr>
          <w:p w14:paraId="11CAF02D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728" w:type="dxa"/>
            <w:tcBorders>
              <w:bottom w:val="single" w:sz="8" w:space="0" w:color="000000" w:themeColor="text1"/>
            </w:tcBorders>
          </w:tcPr>
          <w:p w14:paraId="316CAC17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728" w:type="dxa"/>
            <w:tcBorders>
              <w:bottom w:val="single" w:sz="8" w:space="0" w:color="000000" w:themeColor="text1"/>
            </w:tcBorders>
          </w:tcPr>
          <w:p w14:paraId="3112BB9C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Hosting/Location</w:t>
            </w:r>
          </w:p>
        </w:tc>
        <w:tc>
          <w:tcPr>
            <w:tcW w:w="1728" w:type="dxa"/>
            <w:tcBorders>
              <w:bottom w:val="single" w:sz="8" w:space="0" w:color="000000" w:themeColor="text1"/>
            </w:tcBorders>
          </w:tcPr>
          <w:p w14:paraId="36B40D90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</w:t>
            </w:r>
          </w:p>
        </w:tc>
      </w:tr>
      <w:tr w:rsidR="006C1A1E" w14:paraId="4E300DD5" w14:textId="77777777" w:rsidTr="006C1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8" w:space="0" w:color="000000" w:themeColor="text1"/>
            </w:tcBorders>
          </w:tcPr>
          <w:p w14:paraId="27139284" w14:textId="77777777" w:rsidR="006C1A1E" w:rsidRDefault="006C1A1E">
            <w:pPr>
              <w:rPr>
                <w:b w:val="0"/>
              </w:rPr>
            </w:pPr>
          </w:p>
        </w:tc>
        <w:tc>
          <w:tcPr>
            <w:tcW w:w="1728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34E88787" w14:textId="77777777" w:rsidR="006C1A1E" w:rsidRDefault="006C1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28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57A41B03" w14:textId="77777777" w:rsidR="006C1A1E" w:rsidRDefault="006C1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28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4DAD1B2E" w14:textId="77777777" w:rsidR="006C1A1E" w:rsidRDefault="006C1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28" w:type="dxa"/>
            <w:tcBorders>
              <w:left w:val="single" w:sz="8" w:space="0" w:color="000000" w:themeColor="text1"/>
            </w:tcBorders>
          </w:tcPr>
          <w:p w14:paraId="04F88C6E" w14:textId="77777777" w:rsidR="006C1A1E" w:rsidRDefault="006C1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248F9539" w14:textId="77777777" w:rsidR="006C1A1E" w:rsidRDefault="006C1A1E"/>
    <w:p w14:paraId="335C7450" w14:textId="77777777" w:rsidR="00D840F1" w:rsidRDefault="00000000">
      <w:r>
        <w:t xml:space="preserve">4.3 Network/Architecture Diagram(s): </w:t>
      </w:r>
      <w:r w:rsidRPr="006C1A1E">
        <w:rPr>
          <w:b/>
          <w:bCs/>
          <w:highlight w:val="yellow"/>
        </w:rPr>
        <w:t>[Attach/Reference]</w:t>
      </w:r>
    </w:p>
    <w:p w14:paraId="7CE6FB46" w14:textId="77777777" w:rsidR="00D840F1" w:rsidRDefault="00000000">
      <w:r>
        <w:t xml:space="preserve">4.4 Data Flow(s): </w:t>
      </w:r>
      <w:r w:rsidRPr="006C1A1E">
        <w:rPr>
          <w:b/>
          <w:bCs/>
          <w:highlight w:val="yellow"/>
        </w:rPr>
        <w:t>[Attach/Reference]</w:t>
      </w:r>
    </w:p>
    <w:p w14:paraId="4442A0F1" w14:textId="77777777" w:rsidR="00D840F1" w:rsidRDefault="00000000">
      <w:r>
        <w:t>4.5 External Services / Cloud Dependencies (e.g., IaaS/PaaS/SaaS):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621"/>
        <w:gridCol w:w="1594"/>
        <w:gridCol w:w="1696"/>
        <w:gridCol w:w="1632"/>
        <w:gridCol w:w="2313"/>
      </w:tblGrid>
      <w:tr w:rsidR="00D840F1" w14:paraId="00CB18C6" w14:textId="77777777" w:rsidTr="006C1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bottom w:val="single" w:sz="8" w:space="0" w:color="000000" w:themeColor="text1"/>
            </w:tcBorders>
          </w:tcPr>
          <w:p w14:paraId="4B2528C6" w14:textId="77777777" w:rsidR="00D840F1" w:rsidRDefault="00000000">
            <w:r>
              <w:t>Provider</w:t>
            </w:r>
          </w:p>
        </w:tc>
        <w:tc>
          <w:tcPr>
            <w:tcW w:w="1728" w:type="dxa"/>
            <w:tcBorders>
              <w:bottom w:val="single" w:sz="8" w:space="0" w:color="000000" w:themeColor="text1"/>
            </w:tcBorders>
          </w:tcPr>
          <w:p w14:paraId="6B9A0AFE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</w:t>
            </w:r>
          </w:p>
        </w:tc>
        <w:tc>
          <w:tcPr>
            <w:tcW w:w="1728" w:type="dxa"/>
            <w:tcBorders>
              <w:bottom w:val="single" w:sz="8" w:space="0" w:color="000000" w:themeColor="text1"/>
            </w:tcBorders>
          </w:tcPr>
          <w:p w14:paraId="0FA4B507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Fed</w:t>
            </w:r>
            <w:r w:rsidR="006C1A1E">
              <w:t>/Gov/TX-</w:t>
            </w:r>
            <w:r>
              <w:t>RAMP</w:t>
            </w:r>
            <w:r w:rsidR="006C1A1E">
              <w:t xml:space="preserve"> </w:t>
            </w:r>
            <w:r>
              <w:t>/</w:t>
            </w:r>
            <w:r w:rsidR="006C1A1E">
              <w:t xml:space="preserve"> </w:t>
            </w:r>
            <w:r>
              <w:t>etc.</w:t>
            </w:r>
          </w:p>
        </w:tc>
        <w:tc>
          <w:tcPr>
            <w:tcW w:w="1728" w:type="dxa"/>
            <w:tcBorders>
              <w:bottom w:val="single" w:sz="8" w:space="0" w:color="000000" w:themeColor="text1"/>
            </w:tcBorders>
          </w:tcPr>
          <w:p w14:paraId="3CC17FAC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Inherited Controls</w:t>
            </w:r>
          </w:p>
        </w:tc>
        <w:tc>
          <w:tcPr>
            <w:tcW w:w="1728" w:type="dxa"/>
            <w:tcBorders>
              <w:bottom w:val="single" w:sz="8" w:space="0" w:color="000000" w:themeColor="text1"/>
            </w:tcBorders>
          </w:tcPr>
          <w:p w14:paraId="664BB0D0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Contract/Agreement Ref</w:t>
            </w:r>
          </w:p>
        </w:tc>
      </w:tr>
      <w:tr w:rsidR="006C1A1E" w14:paraId="19334448" w14:textId="77777777" w:rsidTr="006C1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8" w:space="0" w:color="000000" w:themeColor="text1"/>
            </w:tcBorders>
          </w:tcPr>
          <w:p w14:paraId="0A82050D" w14:textId="77777777" w:rsidR="006C1A1E" w:rsidRDefault="006C1A1E">
            <w:pPr>
              <w:rPr>
                <w:b w:val="0"/>
              </w:rPr>
            </w:pPr>
          </w:p>
        </w:tc>
        <w:tc>
          <w:tcPr>
            <w:tcW w:w="1728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39088224" w14:textId="77777777" w:rsidR="006C1A1E" w:rsidRDefault="006C1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28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167569D2" w14:textId="77777777" w:rsidR="006C1A1E" w:rsidRDefault="006C1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28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31696B24" w14:textId="77777777" w:rsidR="006C1A1E" w:rsidRDefault="006C1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28" w:type="dxa"/>
            <w:tcBorders>
              <w:left w:val="single" w:sz="8" w:space="0" w:color="000000" w:themeColor="text1"/>
            </w:tcBorders>
          </w:tcPr>
          <w:p w14:paraId="3440135A" w14:textId="77777777" w:rsidR="006C1A1E" w:rsidRDefault="006C1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5ECF36CD" w14:textId="77777777" w:rsidR="00D840F1" w:rsidRDefault="00000000">
      <w:pPr>
        <w:pStyle w:val="Heading1"/>
      </w:pPr>
      <w:r>
        <w:t>5. System Interconnections and Information Sharing</w:t>
      </w:r>
    </w:p>
    <w:p w14:paraId="4E763C99" w14:textId="77777777" w:rsidR="00D840F1" w:rsidRDefault="00000000">
      <w:r>
        <w:t>List each external system, the data exchanged, protection mechanisms, and agreement type (e.g., ISA/MOU/SLA).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D840F1" w14:paraId="0F79D964" w14:textId="77777777" w:rsidTr="000D1A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bottom w:val="single" w:sz="8" w:space="0" w:color="000000" w:themeColor="text1"/>
            </w:tcBorders>
          </w:tcPr>
          <w:p w14:paraId="28FFA987" w14:textId="77777777" w:rsidR="00D840F1" w:rsidRDefault="00000000">
            <w:r>
              <w:t>Partner System</w:t>
            </w:r>
          </w:p>
        </w:tc>
        <w:tc>
          <w:tcPr>
            <w:tcW w:w="1728" w:type="dxa"/>
            <w:tcBorders>
              <w:bottom w:val="single" w:sz="8" w:space="0" w:color="000000" w:themeColor="text1"/>
            </w:tcBorders>
          </w:tcPr>
          <w:p w14:paraId="731761C1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  <w:tc>
          <w:tcPr>
            <w:tcW w:w="1728" w:type="dxa"/>
            <w:tcBorders>
              <w:bottom w:val="single" w:sz="8" w:space="0" w:color="000000" w:themeColor="text1"/>
            </w:tcBorders>
          </w:tcPr>
          <w:p w14:paraId="630E0E6A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Exchanged</w:t>
            </w:r>
          </w:p>
        </w:tc>
        <w:tc>
          <w:tcPr>
            <w:tcW w:w="1728" w:type="dxa"/>
            <w:tcBorders>
              <w:bottom w:val="single" w:sz="8" w:space="0" w:color="000000" w:themeColor="text1"/>
            </w:tcBorders>
          </w:tcPr>
          <w:p w14:paraId="2D4BE887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Agreement Type</w:t>
            </w:r>
          </w:p>
        </w:tc>
        <w:tc>
          <w:tcPr>
            <w:tcW w:w="1728" w:type="dxa"/>
            <w:tcBorders>
              <w:bottom w:val="single" w:sz="8" w:space="0" w:color="000000" w:themeColor="text1"/>
            </w:tcBorders>
          </w:tcPr>
          <w:p w14:paraId="54244BB9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Controls</w:t>
            </w:r>
          </w:p>
        </w:tc>
      </w:tr>
      <w:tr w:rsidR="000D1A43" w14:paraId="778FDA8D" w14:textId="77777777" w:rsidTr="000D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8" w:space="0" w:color="000000" w:themeColor="text1"/>
            </w:tcBorders>
          </w:tcPr>
          <w:p w14:paraId="50959B5B" w14:textId="77777777" w:rsidR="000D1A43" w:rsidRDefault="000D1A43">
            <w:pPr>
              <w:rPr>
                <w:b w:val="0"/>
              </w:rPr>
            </w:pPr>
          </w:p>
        </w:tc>
        <w:tc>
          <w:tcPr>
            <w:tcW w:w="1728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1675DD95" w14:textId="77777777" w:rsidR="000D1A43" w:rsidRDefault="000D1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28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42C269B5" w14:textId="77777777" w:rsidR="000D1A43" w:rsidRDefault="000D1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28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375E10A8" w14:textId="77777777" w:rsidR="000D1A43" w:rsidRDefault="000D1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28" w:type="dxa"/>
            <w:tcBorders>
              <w:left w:val="single" w:sz="8" w:space="0" w:color="000000" w:themeColor="text1"/>
            </w:tcBorders>
          </w:tcPr>
          <w:p w14:paraId="2EB1D6F2" w14:textId="77777777" w:rsidR="000D1A43" w:rsidRDefault="000D1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64C04EDA" w14:textId="77777777" w:rsidR="00D840F1" w:rsidRDefault="00000000">
      <w:pPr>
        <w:pStyle w:val="Heading1"/>
      </w:pPr>
      <w:r>
        <w:t>6. Applicable Laws, Regulations, Standards, and Policies</w:t>
      </w:r>
    </w:p>
    <w:p w14:paraId="409DF629" w14:textId="77777777" w:rsidR="00D840F1" w:rsidRDefault="00000000">
      <w:r>
        <w:t>Identify applicable requirements (e.g., FISMA, OMB A-130, TAC 202, DIR SCSC, NIST SP 800-53, agency/system policies).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840F1" w14:paraId="01654BA0" w14:textId="77777777" w:rsidTr="000D1A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bottom w:val="single" w:sz="8" w:space="0" w:color="000000" w:themeColor="text1"/>
            </w:tcBorders>
          </w:tcPr>
          <w:p w14:paraId="06F94B21" w14:textId="77777777" w:rsidR="00D840F1" w:rsidRDefault="00000000">
            <w:r>
              <w:lastRenderedPageBreak/>
              <w:t>Source</w:t>
            </w:r>
          </w:p>
        </w:tc>
        <w:tc>
          <w:tcPr>
            <w:tcW w:w="2880" w:type="dxa"/>
            <w:tcBorders>
              <w:bottom w:val="single" w:sz="8" w:space="0" w:color="000000" w:themeColor="text1"/>
            </w:tcBorders>
          </w:tcPr>
          <w:p w14:paraId="24C3E85D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Citation/ID</w:t>
            </w:r>
          </w:p>
        </w:tc>
        <w:tc>
          <w:tcPr>
            <w:tcW w:w="2880" w:type="dxa"/>
            <w:tcBorders>
              <w:bottom w:val="single" w:sz="8" w:space="0" w:color="000000" w:themeColor="text1"/>
            </w:tcBorders>
          </w:tcPr>
          <w:p w14:paraId="0AB5F42E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Applicability/Notes</w:t>
            </w:r>
          </w:p>
        </w:tc>
      </w:tr>
      <w:tr w:rsidR="000D1A43" w14:paraId="74584C15" w14:textId="77777777" w:rsidTr="000D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right w:val="single" w:sz="8" w:space="0" w:color="000000" w:themeColor="text1"/>
            </w:tcBorders>
          </w:tcPr>
          <w:p w14:paraId="2612F478" w14:textId="77777777" w:rsidR="000D1A43" w:rsidRDefault="000D1A43">
            <w:pPr>
              <w:rPr>
                <w:b w:val="0"/>
              </w:rPr>
            </w:pPr>
          </w:p>
        </w:tc>
        <w:tc>
          <w:tcPr>
            <w:tcW w:w="2880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4039740A" w14:textId="77777777" w:rsidR="000D1A43" w:rsidRDefault="000D1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80" w:type="dxa"/>
            <w:tcBorders>
              <w:left w:val="single" w:sz="8" w:space="0" w:color="000000" w:themeColor="text1"/>
            </w:tcBorders>
          </w:tcPr>
          <w:p w14:paraId="77257DCE" w14:textId="77777777" w:rsidR="000D1A43" w:rsidRDefault="000D1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7A6BB265" w14:textId="77777777" w:rsidR="00D840F1" w:rsidRDefault="00000000">
      <w:pPr>
        <w:pStyle w:val="Heading1"/>
      </w:pPr>
      <w:r>
        <w:t>7. Minimum Security Controls and Tailoring</w:t>
      </w:r>
    </w:p>
    <w:p w14:paraId="10A7B4C5" w14:textId="77777777" w:rsidR="00D840F1" w:rsidRDefault="00000000">
      <w:r>
        <w:t>Describe the control baseline and tailoring decisions. Include scoping, compensating controls, and inheritance sources.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840F1" w14:paraId="70E0241D" w14:textId="77777777" w:rsidTr="000D1A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bottom w:val="single" w:sz="8" w:space="0" w:color="000000" w:themeColor="text1"/>
            </w:tcBorders>
          </w:tcPr>
          <w:p w14:paraId="0CCEA896" w14:textId="77777777" w:rsidR="00D840F1" w:rsidRDefault="00000000">
            <w:r>
              <w:t>Decision</w:t>
            </w:r>
          </w:p>
        </w:tc>
        <w:tc>
          <w:tcPr>
            <w:tcW w:w="2880" w:type="dxa"/>
            <w:tcBorders>
              <w:bottom w:val="single" w:sz="8" w:space="0" w:color="000000" w:themeColor="text1"/>
            </w:tcBorders>
          </w:tcPr>
          <w:p w14:paraId="6F262CC0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  <w:tc>
          <w:tcPr>
            <w:tcW w:w="2880" w:type="dxa"/>
            <w:tcBorders>
              <w:bottom w:val="single" w:sz="8" w:space="0" w:color="000000" w:themeColor="text1"/>
            </w:tcBorders>
          </w:tcPr>
          <w:p w14:paraId="268FACAD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</w:t>
            </w:r>
          </w:p>
        </w:tc>
      </w:tr>
      <w:tr w:rsidR="000D1A43" w14:paraId="1FE851D6" w14:textId="77777777" w:rsidTr="000D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right w:val="single" w:sz="8" w:space="0" w:color="000000" w:themeColor="text1"/>
            </w:tcBorders>
          </w:tcPr>
          <w:p w14:paraId="61D6605F" w14:textId="77777777" w:rsidR="000D1A43" w:rsidRDefault="000D1A43">
            <w:pPr>
              <w:rPr>
                <w:b w:val="0"/>
              </w:rPr>
            </w:pPr>
          </w:p>
        </w:tc>
        <w:tc>
          <w:tcPr>
            <w:tcW w:w="2880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783C15AB" w14:textId="77777777" w:rsidR="000D1A43" w:rsidRDefault="000D1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80" w:type="dxa"/>
            <w:tcBorders>
              <w:left w:val="single" w:sz="8" w:space="0" w:color="000000" w:themeColor="text1"/>
            </w:tcBorders>
          </w:tcPr>
          <w:p w14:paraId="3418364F" w14:textId="77777777" w:rsidR="000D1A43" w:rsidRDefault="000D1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2E98501E" w14:textId="77777777" w:rsidR="00D840F1" w:rsidRDefault="00D840F1"/>
    <w:p w14:paraId="24464C6B" w14:textId="77777777" w:rsidR="00030C6A" w:rsidRDefault="00030C6A" w:rsidP="00030C6A">
      <w:pPr>
        <w:pStyle w:val="Heading2"/>
      </w:pPr>
      <w:r>
        <w:t>7.1 TAMUS Standard Inheritance (Pre-Filled – Adjust as Needed)</w:t>
      </w:r>
    </w:p>
    <w:p w14:paraId="37EE5D38" w14:textId="77777777" w:rsidR="00030C6A" w:rsidRDefault="00030C6A" w:rsidP="00030C6A">
      <w:r>
        <w:t>The following organization-wide services typically provide inherited control implementations. Validate applicability, update providers/agreements, and map to specific control IDs in Section 8.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702"/>
        <w:gridCol w:w="1368"/>
        <w:gridCol w:w="959"/>
        <w:gridCol w:w="1624"/>
        <w:gridCol w:w="2203"/>
      </w:tblGrid>
      <w:tr w:rsidR="00030C6A" w14:paraId="5C63C30D" w14:textId="77777777" w:rsidTr="0099082A">
        <w:tc>
          <w:tcPr>
            <w:tcW w:w="2702" w:type="dxa"/>
            <w:shd w:val="clear" w:color="auto" w:fill="000000" w:themeFill="text1"/>
          </w:tcPr>
          <w:p w14:paraId="4E7AF799" w14:textId="77777777" w:rsidR="00030C6A" w:rsidRPr="000D1A43" w:rsidRDefault="00030C6A" w:rsidP="00311497">
            <w:pPr>
              <w:rPr>
                <w:color w:val="FFFFFF" w:themeColor="background1"/>
              </w:rPr>
            </w:pPr>
            <w:r w:rsidRPr="000D1A43">
              <w:rPr>
                <w:b/>
                <w:color w:val="FFFFFF" w:themeColor="background1"/>
              </w:rPr>
              <w:t>Service / Capability</w:t>
            </w:r>
          </w:p>
        </w:tc>
        <w:tc>
          <w:tcPr>
            <w:tcW w:w="1368" w:type="dxa"/>
            <w:shd w:val="clear" w:color="auto" w:fill="000000" w:themeFill="text1"/>
          </w:tcPr>
          <w:p w14:paraId="5E7982A5" w14:textId="77777777" w:rsidR="00030C6A" w:rsidRPr="000D1A43" w:rsidRDefault="00030C6A" w:rsidP="00311497">
            <w:pPr>
              <w:rPr>
                <w:color w:val="FFFFFF" w:themeColor="background1"/>
              </w:rPr>
            </w:pPr>
            <w:r w:rsidRPr="000D1A43">
              <w:rPr>
                <w:b/>
                <w:color w:val="FFFFFF" w:themeColor="background1"/>
              </w:rPr>
              <w:t>Provider / Owner</w:t>
            </w:r>
          </w:p>
        </w:tc>
        <w:tc>
          <w:tcPr>
            <w:tcW w:w="959" w:type="dxa"/>
            <w:shd w:val="clear" w:color="auto" w:fill="000000" w:themeFill="text1"/>
          </w:tcPr>
          <w:p w14:paraId="7695DA84" w14:textId="77777777" w:rsidR="00030C6A" w:rsidRPr="000D1A43" w:rsidRDefault="00030C6A" w:rsidP="00311497">
            <w:pPr>
              <w:rPr>
                <w:color w:val="FFFFFF" w:themeColor="background1"/>
              </w:rPr>
            </w:pPr>
            <w:r w:rsidRPr="000D1A43">
              <w:rPr>
                <w:b/>
                <w:color w:val="FFFFFF" w:themeColor="background1"/>
              </w:rPr>
              <w:t>Typical Families</w:t>
            </w:r>
          </w:p>
        </w:tc>
        <w:tc>
          <w:tcPr>
            <w:tcW w:w="1624" w:type="dxa"/>
            <w:shd w:val="clear" w:color="auto" w:fill="000000" w:themeFill="text1"/>
          </w:tcPr>
          <w:p w14:paraId="6DECED57" w14:textId="77777777" w:rsidR="00030C6A" w:rsidRPr="000D1A43" w:rsidRDefault="00030C6A" w:rsidP="00311497">
            <w:pPr>
              <w:rPr>
                <w:color w:val="FFFFFF" w:themeColor="background1"/>
              </w:rPr>
            </w:pPr>
            <w:r w:rsidRPr="000D1A43">
              <w:rPr>
                <w:b/>
                <w:color w:val="FFFFFF" w:themeColor="background1"/>
              </w:rPr>
              <w:t>Notes / Agreements</w:t>
            </w:r>
          </w:p>
        </w:tc>
        <w:tc>
          <w:tcPr>
            <w:tcW w:w="2203" w:type="dxa"/>
            <w:shd w:val="clear" w:color="auto" w:fill="000000" w:themeFill="text1"/>
          </w:tcPr>
          <w:p w14:paraId="355A1852" w14:textId="77777777" w:rsidR="00030C6A" w:rsidRPr="000D1A43" w:rsidRDefault="00030C6A" w:rsidP="00311497">
            <w:pPr>
              <w:rPr>
                <w:color w:val="FFFFFF" w:themeColor="background1"/>
              </w:rPr>
            </w:pPr>
            <w:r w:rsidRPr="000D1A43">
              <w:rPr>
                <w:b/>
                <w:color w:val="FFFFFF" w:themeColor="background1"/>
              </w:rPr>
              <w:t>Evidence Pointers</w:t>
            </w:r>
          </w:p>
        </w:tc>
      </w:tr>
      <w:tr w:rsidR="0099082A" w14:paraId="519C0C61" w14:textId="77777777" w:rsidTr="0099082A">
        <w:tc>
          <w:tcPr>
            <w:tcW w:w="2702" w:type="dxa"/>
          </w:tcPr>
          <w:p w14:paraId="32DEF6BB" w14:textId="046608AB" w:rsidR="0099082A" w:rsidRDefault="0099082A" w:rsidP="00311497">
            <w:r>
              <w:t>Information Security Awareness Training Course 3001</w:t>
            </w:r>
          </w:p>
        </w:tc>
        <w:tc>
          <w:tcPr>
            <w:tcW w:w="1368" w:type="dxa"/>
          </w:tcPr>
          <w:p w14:paraId="2EAC1FBA" w14:textId="69E8F04C" w:rsidR="0099082A" w:rsidRDefault="0099082A" w:rsidP="00311497">
            <w:r>
              <w:t>TAMUS Cybersecurity</w:t>
            </w:r>
          </w:p>
        </w:tc>
        <w:tc>
          <w:tcPr>
            <w:tcW w:w="959" w:type="dxa"/>
          </w:tcPr>
          <w:p w14:paraId="1C49FA77" w14:textId="3DC0DE6E" w:rsidR="0099082A" w:rsidRDefault="0099082A" w:rsidP="00311497">
            <w:r>
              <w:t>AT</w:t>
            </w:r>
          </w:p>
        </w:tc>
        <w:tc>
          <w:tcPr>
            <w:tcW w:w="1624" w:type="dxa"/>
          </w:tcPr>
          <w:p w14:paraId="5D1A5D2D" w14:textId="77777777" w:rsidR="0099082A" w:rsidRDefault="0099082A" w:rsidP="00311497"/>
        </w:tc>
        <w:tc>
          <w:tcPr>
            <w:tcW w:w="2203" w:type="dxa"/>
          </w:tcPr>
          <w:p w14:paraId="57757F28" w14:textId="77777777" w:rsidR="0099082A" w:rsidRDefault="0099082A" w:rsidP="00311497"/>
        </w:tc>
      </w:tr>
      <w:tr w:rsidR="0099082A" w14:paraId="49025936" w14:textId="77777777" w:rsidTr="0099082A">
        <w:tc>
          <w:tcPr>
            <w:tcW w:w="2702" w:type="dxa"/>
          </w:tcPr>
          <w:p w14:paraId="01A1730B" w14:textId="25CE3653" w:rsidR="0099082A" w:rsidRDefault="0099082A" w:rsidP="00311497">
            <w:proofErr w:type="spellStart"/>
            <w:r>
              <w:t>TrainTraq</w:t>
            </w:r>
            <w:proofErr w:type="spellEnd"/>
          </w:p>
        </w:tc>
        <w:tc>
          <w:tcPr>
            <w:tcW w:w="1368" w:type="dxa"/>
          </w:tcPr>
          <w:p w14:paraId="29C70B45" w14:textId="14B5AE62" w:rsidR="0099082A" w:rsidRDefault="0099082A" w:rsidP="00311497">
            <w:r>
              <w:t>TAMUS System Enterprise Applications</w:t>
            </w:r>
          </w:p>
        </w:tc>
        <w:tc>
          <w:tcPr>
            <w:tcW w:w="959" w:type="dxa"/>
          </w:tcPr>
          <w:p w14:paraId="5408183A" w14:textId="3E17C02D" w:rsidR="0099082A" w:rsidRDefault="0099082A" w:rsidP="00311497">
            <w:r>
              <w:t>AT</w:t>
            </w:r>
          </w:p>
        </w:tc>
        <w:tc>
          <w:tcPr>
            <w:tcW w:w="1624" w:type="dxa"/>
          </w:tcPr>
          <w:p w14:paraId="55965D52" w14:textId="77777777" w:rsidR="0099082A" w:rsidRDefault="0099082A" w:rsidP="00311497"/>
        </w:tc>
        <w:tc>
          <w:tcPr>
            <w:tcW w:w="2203" w:type="dxa"/>
          </w:tcPr>
          <w:p w14:paraId="0486F8C5" w14:textId="77777777" w:rsidR="0099082A" w:rsidRDefault="0099082A" w:rsidP="00311497"/>
        </w:tc>
      </w:tr>
      <w:tr w:rsidR="00030C6A" w14:paraId="0B616883" w14:textId="77777777" w:rsidTr="0099082A">
        <w:tc>
          <w:tcPr>
            <w:tcW w:w="2702" w:type="dxa"/>
          </w:tcPr>
          <w:p w14:paraId="7A3EAB93" w14:textId="77777777" w:rsidR="00030C6A" w:rsidRDefault="00030C6A" w:rsidP="00311497">
            <w:r>
              <w:t>Identity &amp; Access Management (SSO/MFA)</w:t>
            </w:r>
          </w:p>
        </w:tc>
        <w:tc>
          <w:tcPr>
            <w:tcW w:w="1368" w:type="dxa"/>
          </w:tcPr>
          <w:p w14:paraId="51492F25" w14:textId="77777777" w:rsidR="00030C6A" w:rsidRDefault="00030C6A" w:rsidP="00311497">
            <w:r>
              <w:t>TAMUS Central IT (adjust)</w:t>
            </w:r>
          </w:p>
        </w:tc>
        <w:tc>
          <w:tcPr>
            <w:tcW w:w="959" w:type="dxa"/>
          </w:tcPr>
          <w:p w14:paraId="7FA28B4F" w14:textId="77777777" w:rsidR="00030C6A" w:rsidRDefault="00030C6A" w:rsidP="00311497">
            <w:r>
              <w:t>AC, IA, PL</w:t>
            </w:r>
          </w:p>
        </w:tc>
        <w:tc>
          <w:tcPr>
            <w:tcW w:w="1624" w:type="dxa"/>
          </w:tcPr>
          <w:p w14:paraId="19C752FB" w14:textId="77777777" w:rsidR="00030C6A" w:rsidRDefault="00030C6A" w:rsidP="00311497">
            <w:r>
              <w:t>Enterprise IAM policy; federation agreements</w:t>
            </w:r>
          </w:p>
        </w:tc>
        <w:tc>
          <w:tcPr>
            <w:tcW w:w="2203" w:type="dxa"/>
          </w:tcPr>
          <w:p w14:paraId="0EC735A3" w14:textId="77777777" w:rsidR="00030C6A" w:rsidRDefault="00030C6A" w:rsidP="00311497">
            <w:r>
              <w:t>IdP config, MFA policy, onboarding/offboarding records</w:t>
            </w:r>
          </w:p>
        </w:tc>
      </w:tr>
      <w:tr w:rsidR="00030C6A" w14:paraId="750AB095" w14:textId="77777777" w:rsidTr="0099082A">
        <w:tc>
          <w:tcPr>
            <w:tcW w:w="2702" w:type="dxa"/>
          </w:tcPr>
          <w:p w14:paraId="32F32935" w14:textId="77777777" w:rsidR="00030C6A" w:rsidRDefault="00030C6A" w:rsidP="00311497">
            <w:r>
              <w:t>Network Security (Firewalls/Segmentation/IDS)</w:t>
            </w:r>
          </w:p>
        </w:tc>
        <w:tc>
          <w:tcPr>
            <w:tcW w:w="1368" w:type="dxa"/>
          </w:tcPr>
          <w:p w14:paraId="358091E6" w14:textId="77777777" w:rsidR="00030C6A" w:rsidRDefault="00030C6A" w:rsidP="00311497">
            <w:r>
              <w:t>TAMUS Network Services (adjust)</w:t>
            </w:r>
          </w:p>
        </w:tc>
        <w:tc>
          <w:tcPr>
            <w:tcW w:w="959" w:type="dxa"/>
          </w:tcPr>
          <w:p w14:paraId="2069EE83" w14:textId="77777777" w:rsidR="00030C6A" w:rsidRDefault="00030C6A" w:rsidP="00311497">
            <w:r>
              <w:t>AC, SC, SI, CA</w:t>
            </w:r>
          </w:p>
        </w:tc>
        <w:tc>
          <w:tcPr>
            <w:tcW w:w="1624" w:type="dxa"/>
          </w:tcPr>
          <w:p w14:paraId="1AEFD5C8" w14:textId="77777777" w:rsidR="00030C6A" w:rsidRDefault="00030C6A" w:rsidP="00311497">
            <w:r>
              <w:t>Network security standard; managed firewall service agreement</w:t>
            </w:r>
          </w:p>
        </w:tc>
        <w:tc>
          <w:tcPr>
            <w:tcW w:w="2203" w:type="dxa"/>
          </w:tcPr>
          <w:p w14:paraId="7DE92A5A" w14:textId="77777777" w:rsidR="00030C6A" w:rsidRDefault="00030C6A" w:rsidP="00311497">
            <w:r>
              <w:t>FW rulesets, IDS alerts, network diagrams</w:t>
            </w:r>
          </w:p>
        </w:tc>
      </w:tr>
      <w:tr w:rsidR="00030C6A" w14:paraId="7C9E0692" w14:textId="77777777" w:rsidTr="0099082A">
        <w:tc>
          <w:tcPr>
            <w:tcW w:w="2702" w:type="dxa"/>
          </w:tcPr>
          <w:p w14:paraId="362547EE" w14:textId="77777777" w:rsidR="00030C6A" w:rsidRDefault="00030C6A" w:rsidP="00311497">
            <w:r>
              <w:lastRenderedPageBreak/>
              <w:t>Endpoint Protection (EDR/AV/Hardening)</w:t>
            </w:r>
          </w:p>
        </w:tc>
        <w:tc>
          <w:tcPr>
            <w:tcW w:w="1368" w:type="dxa"/>
          </w:tcPr>
          <w:p w14:paraId="4F453C6B" w14:textId="77777777" w:rsidR="00030C6A" w:rsidRDefault="00030C6A" w:rsidP="00311497">
            <w:r>
              <w:t>TAMUS Endpoint Services (adjust)</w:t>
            </w:r>
          </w:p>
        </w:tc>
        <w:tc>
          <w:tcPr>
            <w:tcW w:w="959" w:type="dxa"/>
          </w:tcPr>
          <w:p w14:paraId="2E2BAF3C" w14:textId="77777777" w:rsidR="00030C6A" w:rsidRDefault="00030C6A" w:rsidP="00311497">
            <w:r>
              <w:t>CM, SI, SC</w:t>
            </w:r>
          </w:p>
        </w:tc>
        <w:tc>
          <w:tcPr>
            <w:tcW w:w="1624" w:type="dxa"/>
          </w:tcPr>
          <w:p w14:paraId="5CEE6CE2" w14:textId="77777777" w:rsidR="00030C6A" w:rsidRDefault="00030C6A" w:rsidP="00311497">
            <w:r>
              <w:t>Managed EDR/AV standard; endpoint baseline</w:t>
            </w:r>
          </w:p>
        </w:tc>
        <w:tc>
          <w:tcPr>
            <w:tcW w:w="2203" w:type="dxa"/>
          </w:tcPr>
          <w:p w14:paraId="41D3FD02" w14:textId="77777777" w:rsidR="00030C6A" w:rsidRDefault="00030C6A" w:rsidP="00311497">
            <w:r>
              <w:t>EDR console, baseline checklist</w:t>
            </w:r>
          </w:p>
        </w:tc>
      </w:tr>
      <w:tr w:rsidR="00030C6A" w14:paraId="34834ADF" w14:textId="77777777" w:rsidTr="0099082A">
        <w:tc>
          <w:tcPr>
            <w:tcW w:w="2702" w:type="dxa"/>
          </w:tcPr>
          <w:p w14:paraId="556F0EDE" w14:textId="77777777" w:rsidR="00030C6A" w:rsidRDefault="00030C6A" w:rsidP="00311497">
            <w:r>
              <w:t>Vulnerability &amp; Patch Management</w:t>
            </w:r>
          </w:p>
        </w:tc>
        <w:tc>
          <w:tcPr>
            <w:tcW w:w="1368" w:type="dxa"/>
          </w:tcPr>
          <w:p w14:paraId="209A2FD8" w14:textId="77777777" w:rsidR="00030C6A" w:rsidRDefault="00030C6A" w:rsidP="00311497">
            <w:r>
              <w:t>TAMUS Security Operations (adjust)</w:t>
            </w:r>
          </w:p>
        </w:tc>
        <w:tc>
          <w:tcPr>
            <w:tcW w:w="959" w:type="dxa"/>
          </w:tcPr>
          <w:p w14:paraId="562A3919" w14:textId="77777777" w:rsidR="00030C6A" w:rsidRDefault="00030C6A" w:rsidP="00311497">
            <w:r>
              <w:t>RA, SI, CM</w:t>
            </w:r>
          </w:p>
        </w:tc>
        <w:tc>
          <w:tcPr>
            <w:tcW w:w="1624" w:type="dxa"/>
          </w:tcPr>
          <w:p w14:paraId="2CDD66CC" w14:textId="77777777" w:rsidR="00030C6A" w:rsidRDefault="00030C6A" w:rsidP="00311497">
            <w:r>
              <w:t>Scanning service standard; patch SLAs</w:t>
            </w:r>
          </w:p>
        </w:tc>
        <w:tc>
          <w:tcPr>
            <w:tcW w:w="2203" w:type="dxa"/>
          </w:tcPr>
          <w:p w14:paraId="44BD7D78" w14:textId="77777777" w:rsidR="00030C6A" w:rsidRDefault="00030C6A" w:rsidP="00311497">
            <w:r>
              <w:t>Scanner reports, remediation tickets</w:t>
            </w:r>
          </w:p>
        </w:tc>
      </w:tr>
      <w:tr w:rsidR="00030C6A" w14:paraId="227DEABA" w14:textId="77777777" w:rsidTr="0099082A">
        <w:tc>
          <w:tcPr>
            <w:tcW w:w="2702" w:type="dxa"/>
          </w:tcPr>
          <w:p w14:paraId="2BDC2488" w14:textId="77777777" w:rsidR="00030C6A" w:rsidRDefault="00030C6A" w:rsidP="00311497">
            <w:r>
              <w:t>Central Logging &amp; SIEM</w:t>
            </w:r>
          </w:p>
        </w:tc>
        <w:tc>
          <w:tcPr>
            <w:tcW w:w="1368" w:type="dxa"/>
          </w:tcPr>
          <w:p w14:paraId="37722EE1" w14:textId="77777777" w:rsidR="00030C6A" w:rsidRDefault="00030C6A" w:rsidP="00311497">
            <w:r>
              <w:t>TAMUS Security Operations (adjust)</w:t>
            </w:r>
          </w:p>
        </w:tc>
        <w:tc>
          <w:tcPr>
            <w:tcW w:w="959" w:type="dxa"/>
          </w:tcPr>
          <w:p w14:paraId="327D2D6E" w14:textId="77777777" w:rsidR="00030C6A" w:rsidRDefault="00030C6A" w:rsidP="00311497">
            <w:r>
              <w:t>AU, SI, IR, CA</w:t>
            </w:r>
          </w:p>
        </w:tc>
        <w:tc>
          <w:tcPr>
            <w:tcW w:w="1624" w:type="dxa"/>
          </w:tcPr>
          <w:p w14:paraId="07449793" w14:textId="77777777" w:rsidR="00030C6A" w:rsidRDefault="00030C6A" w:rsidP="00311497">
            <w:r>
              <w:t>Logging/SIEM standard; onboarding guide</w:t>
            </w:r>
          </w:p>
        </w:tc>
        <w:tc>
          <w:tcPr>
            <w:tcW w:w="2203" w:type="dxa"/>
          </w:tcPr>
          <w:p w14:paraId="6D77A83C" w14:textId="77777777" w:rsidR="00030C6A" w:rsidRDefault="00030C6A" w:rsidP="00311497">
            <w:r>
              <w:t>Syslog configs, SIEM dashboards</w:t>
            </w:r>
          </w:p>
        </w:tc>
      </w:tr>
      <w:tr w:rsidR="00030C6A" w14:paraId="53E6A8EE" w14:textId="77777777" w:rsidTr="0099082A">
        <w:tc>
          <w:tcPr>
            <w:tcW w:w="2702" w:type="dxa"/>
          </w:tcPr>
          <w:p w14:paraId="53A2AED2" w14:textId="77777777" w:rsidR="00030C6A" w:rsidRDefault="00030C6A" w:rsidP="00311497">
            <w:r>
              <w:t>Backup &amp; Disaster Recovery</w:t>
            </w:r>
          </w:p>
        </w:tc>
        <w:tc>
          <w:tcPr>
            <w:tcW w:w="1368" w:type="dxa"/>
          </w:tcPr>
          <w:p w14:paraId="2319928C" w14:textId="77777777" w:rsidR="00030C6A" w:rsidRDefault="00030C6A" w:rsidP="00311497">
            <w:r>
              <w:t>TAMUS Infrastructure (adjust)</w:t>
            </w:r>
          </w:p>
        </w:tc>
        <w:tc>
          <w:tcPr>
            <w:tcW w:w="959" w:type="dxa"/>
          </w:tcPr>
          <w:p w14:paraId="2717B9B0" w14:textId="77777777" w:rsidR="00030C6A" w:rsidRDefault="00030C6A" w:rsidP="00311497">
            <w:r>
              <w:t>CP, MP</w:t>
            </w:r>
          </w:p>
        </w:tc>
        <w:tc>
          <w:tcPr>
            <w:tcW w:w="1624" w:type="dxa"/>
          </w:tcPr>
          <w:p w14:paraId="543B4A96" w14:textId="77777777" w:rsidR="00030C6A" w:rsidRDefault="00030C6A" w:rsidP="00311497">
            <w:r>
              <w:t>Backup policy; recovery objectives (RTO/RPO)</w:t>
            </w:r>
          </w:p>
        </w:tc>
        <w:tc>
          <w:tcPr>
            <w:tcW w:w="2203" w:type="dxa"/>
          </w:tcPr>
          <w:p w14:paraId="01A9386F" w14:textId="77777777" w:rsidR="00030C6A" w:rsidRDefault="00030C6A" w:rsidP="00311497">
            <w:r>
              <w:t>Backup job logs, restore tests</w:t>
            </w:r>
          </w:p>
        </w:tc>
      </w:tr>
      <w:tr w:rsidR="00030C6A" w14:paraId="27ED7EAF" w14:textId="77777777" w:rsidTr="0099082A">
        <w:tc>
          <w:tcPr>
            <w:tcW w:w="2702" w:type="dxa"/>
          </w:tcPr>
          <w:p w14:paraId="52EB8B8D" w14:textId="77777777" w:rsidR="00030C6A" w:rsidRDefault="00030C6A" w:rsidP="00311497">
            <w:r>
              <w:t>Secure Configuration Baselines</w:t>
            </w:r>
          </w:p>
        </w:tc>
        <w:tc>
          <w:tcPr>
            <w:tcW w:w="1368" w:type="dxa"/>
          </w:tcPr>
          <w:p w14:paraId="31558467" w14:textId="77777777" w:rsidR="00030C6A" w:rsidRDefault="00030C6A" w:rsidP="00311497">
            <w:r>
              <w:t>TAMUS Governance (adjust)</w:t>
            </w:r>
          </w:p>
        </w:tc>
        <w:tc>
          <w:tcPr>
            <w:tcW w:w="959" w:type="dxa"/>
          </w:tcPr>
          <w:p w14:paraId="38C537A3" w14:textId="77777777" w:rsidR="00030C6A" w:rsidRDefault="00030C6A" w:rsidP="00311497">
            <w:r>
              <w:t>CM, SA</w:t>
            </w:r>
          </w:p>
        </w:tc>
        <w:tc>
          <w:tcPr>
            <w:tcW w:w="1624" w:type="dxa"/>
          </w:tcPr>
          <w:p w14:paraId="00F4485A" w14:textId="77777777" w:rsidR="00030C6A" w:rsidRDefault="00030C6A" w:rsidP="00311497">
            <w:r>
              <w:t>Baseline hardening guides; change control process</w:t>
            </w:r>
          </w:p>
        </w:tc>
        <w:tc>
          <w:tcPr>
            <w:tcW w:w="2203" w:type="dxa"/>
          </w:tcPr>
          <w:p w14:paraId="368859E5" w14:textId="77777777" w:rsidR="00030C6A" w:rsidRDefault="00030C6A" w:rsidP="00311497">
            <w:r>
              <w:t>Baseline docs, change records</w:t>
            </w:r>
          </w:p>
        </w:tc>
      </w:tr>
      <w:tr w:rsidR="00030C6A" w14:paraId="7A21ECD2" w14:textId="77777777" w:rsidTr="0099082A">
        <w:tc>
          <w:tcPr>
            <w:tcW w:w="2702" w:type="dxa"/>
          </w:tcPr>
          <w:p w14:paraId="5D21D25E" w14:textId="77777777" w:rsidR="00030C6A" w:rsidRDefault="00030C6A" w:rsidP="00311497">
            <w:r>
              <w:t>Cloud Hosting (IaaS/PaaS/SaaS)</w:t>
            </w:r>
          </w:p>
        </w:tc>
        <w:tc>
          <w:tcPr>
            <w:tcW w:w="1368" w:type="dxa"/>
          </w:tcPr>
          <w:p w14:paraId="75905555" w14:textId="77777777" w:rsidR="00030C6A" w:rsidRDefault="00030C6A" w:rsidP="00311497">
            <w:r>
              <w:t>Cloud Provider + TAMUS (adjust)</w:t>
            </w:r>
          </w:p>
        </w:tc>
        <w:tc>
          <w:tcPr>
            <w:tcW w:w="959" w:type="dxa"/>
          </w:tcPr>
          <w:p w14:paraId="3D26A161" w14:textId="77777777" w:rsidR="00030C6A" w:rsidRDefault="00030C6A" w:rsidP="00311497">
            <w:r>
              <w:t>SA, SC, CP, IR, AU</w:t>
            </w:r>
          </w:p>
        </w:tc>
        <w:tc>
          <w:tcPr>
            <w:tcW w:w="1624" w:type="dxa"/>
          </w:tcPr>
          <w:p w14:paraId="0E09D7B0" w14:textId="77777777" w:rsidR="00030C6A" w:rsidRDefault="00030C6A" w:rsidP="00311497">
            <w:r>
              <w:t>Contracts, shared responsibility model, FedRAMP/AICPA reports</w:t>
            </w:r>
          </w:p>
        </w:tc>
        <w:tc>
          <w:tcPr>
            <w:tcW w:w="2203" w:type="dxa"/>
          </w:tcPr>
          <w:p w14:paraId="2AA43F6C" w14:textId="77777777" w:rsidR="00030C6A" w:rsidRDefault="00030C6A" w:rsidP="00311497">
            <w:r>
              <w:t>SSP summaries, SOC 2, FedRAMP ATO</w:t>
            </w:r>
          </w:p>
        </w:tc>
      </w:tr>
    </w:tbl>
    <w:p w14:paraId="02872549" w14:textId="77777777" w:rsidR="00030C6A" w:rsidRDefault="00030C6A" w:rsidP="00030C6A">
      <w:r>
        <w:t>Guidance: In Section 8, mark applicable controls as Inherited = 'Y' and set 'Inherited From' to the specific service above.</w:t>
      </w:r>
    </w:p>
    <w:p w14:paraId="15AE11B4" w14:textId="77777777" w:rsidR="00D840F1" w:rsidRDefault="00000000">
      <w:pPr>
        <w:pStyle w:val="Heading1"/>
      </w:pPr>
      <w:r>
        <w:t>8. Control Implementation Summary (from TAMUS OSCAL Catalog)</w:t>
      </w:r>
    </w:p>
    <w:p w14:paraId="51E9D200" w14:textId="77777777" w:rsidR="00D840F1" w:rsidRDefault="00000000">
      <w:r>
        <w:t>The following table enumerates ONLY the required controls included in the provided OSCAL catalog. For each control, provide system-specific implementation, inheritance, responsible roles, status, and evidence.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593"/>
        <w:gridCol w:w="1306"/>
        <w:gridCol w:w="1037"/>
        <w:gridCol w:w="740"/>
        <w:gridCol w:w="846"/>
        <w:gridCol w:w="802"/>
        <w:gridCol w:w="827"/>
        <w:gridCol w:w="1192"/>
        <w:gridCol w:w="750"/>
        <w:gridCol w:w="763"/>
      </w:tblGrid>
      <w:tr w:rsidR="00D840F1" w14:paraId="68979DFB" w14:textId="77777777" w:rsidTr="00D840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</w:tcPr>
          <w:p w14:paraId="122A2FE8" w14:textId="77777777" w:rsidR="00D840F1" w:rsidRDefault="00000000">
            <w:r>
              <w:t xml:space="preserve">Control </w:t>
            </w:r>
            <w:r>
              <w:lastRenderedPageBreak/>
              <w:t>ID</w:t>
            </w:r>
          </w:p>
        </w:tc>
        <w:tc>
          <w:tcPr>
            <w:tcW w:w="864" w:type="dxa"/>
          </w:tcPr>
          <w:p w14:paraId="777C8BF4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Control Title</w:t>
            </w:r>
          </w:p>
        </w:tc>
        <w:tc>
          <w:tcPr>
            <w:tcW w:w="864" w:type="dxa"/>
          </w:tcPr>
          <w:p w14:paraId="00120415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Implementation </w:t>
            </w:r>
            <w:r>
              <w:lastRenderedPageBreak/>
              <w:t>(How)</w:t>
            </w:r>
          </w:p>
        </w:tc>
        <w:tc>
          <w:tcPr>
            <w:tcW w:w="864" w:type="dxa"/>
          </w:tcPr>
          <w:p w14:paraId="4E335772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Inherited? </w:t>
            </w:r>
            <w:r>
              <w:lastRenderedPageBreak/>
              <w:t>(Y/N)</w:t>
            </w:r>
          </w:p>
        </w:tc>
        <w:tc>
          <w:tcPr>
            <w:tcW w:w="864" w:type="dxa"/>
          </w:tcPr>
          <w:p w14:paraId="22AE84A3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Inherited </w:t>
            </w:r>
            <w:r>
              <w:lastRenderedPageBreak/>
              <w:t>From</w:t>
            </w:r>
          </w:p>
        </w:tc>
        <w:tc>
          <w:tcPr>
            <w:tcW w:w="864" w:type="dxa"/>
          </w:tcPr>
          <w:p w14:paraId="1C2328A0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Parameter</w:t>
            </w:r>
            <w:r>
              <w:lastRenderedPageBreak/>
              <w:t>s / ODPs</w:t>
            </w:r>
          </w:p>
        </w:tc>
        <w:tc>
          <w:tcPr>
            <w:tcW w:w="864" w:type="dxa"/>
          </w:tcPr>
          <w:p w14:paraId="0BDA3993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Responsible </w:t>
            </w:r>
            <w:r>
              <w:lastRenderedPageBreak/>
              <w:t>Role(s)</w:t>
            </w:r>
          </w:p>
        </w:tc>
        <w:tc>
          <w:tcPr>
            <w:tcW w:w="864" w:type="dxa"/>
          </w:tcPr>
          <w:p w14:paraId="4DDF7FC3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Status (Impl/Plan</w:t>
            </w:r>
            <w:r>
              <w:lastRenderedPageBreak/>
              <w:t>ned/NA)</w:t>
            </w:r>
          </w:p>
        </w:tc>
        <w:tc>
          <w:tcPr>
            <w:tcW w:w="864" w:type="dxa"/>
          </w:tcPr>
          <w:p w14:paraId="123540FF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Evidence / </w:t>
            </w:r>
            <w:r>
              <w:lastRenderedPageBreak/>
              <w:t>Artifacts</w:t>
            </w:r>
          </w:p>
        </w:tc>
        <w:tc>
          <w:tcPr>
            <w:tcW w:w="864" w:type="dxa"/>
          </w:tcPr>
          <w:p w14:paraId="200B325B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Comment</w:t>
            </w:r>
            <w:r>
              <w:lastRenderedPageBreak/>
              <w:t>s</w:t>
            </w:r>
          </w:p>
        </w:tc>
      </w:tr>
      <w:tr w:rsidR="00AC280D" w14:paraId="694817D6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1B94869E" w14:textId="77777777" w:rsidR="00AC280D" w:rsidRDefault="00000000">
            <w:r>
              <w:lastRenderedPageBreak/>
              <w:t>AC-1</w:t>
            </w:r>
          </w:p>
        </w:tc>
        <w:tc>
          <w:tcPr>
            <w:tcW w:w="656" w:type="dxa"/>
          </w:tcPr>
          <w:p w14:paraId="2BFD2C79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Policy and Procedures</w:t>
            </w:r>
          </w:p>
        </w:tc>
        <w:tc>
          <w:tcPr>
            <w:tcW w:w="1174" w:type="dxa"/>
          </w:tcPr>
          <w:p w14:paraId="2A9FE5F7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5345FD8F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3F1D4611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6115E253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1F98766D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3703F922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2E795668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7FF4B170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3566A46E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0DC75A37" w14:textId="77777777" w:rsidR="00AC280D" w:rsidRDefault="00000000">
            <w:r>
              <w:t>AC-2</w:t>
            </w:r>
          </w:p>
        </w:tc>
        <w:tc>
          <w:tcPr>
            <w:tcW w:w="656" w:type="dxa"/>
          </w:tcPr>
          <w:p w14:paraId="33DCB1EB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Account Management</w:t>
            </w:r>
          </w:p>
        </w:tc>
        <w:tc>
          <w:tcPr>
            <w:tcW w:w="1174" w:type="dxa"/>
          </w:tcPr>
          <w:p w14:paraId="34A25838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531F19A2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6B274C04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5D9C326F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4C47A544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739BEC7B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3FCC0F2A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126E8811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6E2E9AD8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3DBEE8E7" w14:textId="77777777" w:rsidR="00AC280D" w:rsidRDefault="00000000">
            <w:r>
              <w:t>AC-3</w:t>
            </w:r>
          </w:p>
        </w:tc>
        <w:tc>
          <w:tcPr>
            <w:tcW w:w="656" w:type="dxa"/>
          </w:tcPr>
          <w:p w14:paraId="5FF9B0B2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 Enforcement</w:t>
            </w:r>
          </w:p>
        </w:tc>
        <w:tc>
          <w:tcPr>
            <w:tcW w:w="1174" w:type="dxa"/>
          </w:tcPr>
          <w:p w14:paraId="08FC8126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59F3322B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61D891A2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4C57D0E9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5FF66B69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0B838326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4F4B00C7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0B69A012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310F5B6B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0CF7352D" w14:textId="77777777" w:rsidR="00AC280D" w:rsidRDefault="00000000">
            <w:r>
              <w:t>AC-5</w:t>
            </w:r>
          </w:p>
        </w:tc>
        <w:tc>
          <w:tcPr>
            <w:tcW w:w="656" w:type="dxa"/>
          </w:tcPr>
          <w:p w14:paraId="02BFB79F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Separation of Duties</w:t>
            </w:r>
          </w:p>
        </w:tc>
        <w:tc>
          <w:tcPr>
            <w:tcW w:w="1174" w:type="dxa"/>
          </w:tcPr>
          <w:p w14:paraId="0FF4120D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2165348C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429DB5B4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375081E0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26932CCB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772A26FC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27267714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09B2F28A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54BA07C3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3532F60F" w14:textId="77777777" w:rsidR="00AC280D" w:rsidRDefault="00000000">
            <w:r>
              <w:t>AC-6</w:t>
            </w:r>
          </w:p>
        </w:tc>
        <w:tc>
          <w:tcPr>
            <w:tcW w:w="656" w:type="dxa"/>
          </w:tcPr>
          <w:p w14:paraId="7F165D49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Least Privilege</w:t>
            </w:r>
          </w:p>
        </w:tc>
        <w:tc>
          <w:tcPr>
            <w:tcW w:w="1174" w:type="dxa"/>
          </w:tcPr>
          <w:p w14:paraId="1805B06F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2D4E4FFE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305F898F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5C2CF4F6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43BE5C2E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78E3303E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3EBEAB11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33B57E46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1B2F398D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7FC8B6DA" w14:textId="77777777" w:rsidR="00AC280D" w:rsidRDefault="00000000">
            <w:r>
              <w:t>AC-7</w:t>
            </w:r>
          </w:p>
        </w:tc>
        <w:tc>
          <w:tcPr>
            <w:tcW w:w="656" w:type="dxa"/>
          </w:tcPr>
          <w:p w14:paraId="521BC26E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Unsuccessful Logon Attempts</w:t>
            </w:r>
          </w:p>
        </w:tc>
        <w:tc>
          <w:tcPr>
            <w:tcW w:w="1174" w:type="dxa"/>
          </w:tcPr>
          <w:p w14:paraId="0DFECBC2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02DB8422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3A68B7BC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5E5D87A8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452A1923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7B133D23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2C1D575C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7CAD309F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3A8BA3F3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7DBF9E60" w14:textId="77777777" w:rsidR="00AC280D" w:rsidRDefault="00000000">
            <w:r>
              <w:t>AC-8</w:t>
            </w:r>
          </w:p>
        </w:tc>
        <w:tc>
          <w:tcPr>
            <w:tcW w:w="656" w:type="dxa"/>
          </w:tcPr>
          <w:p w14:paraId="3B2BC602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Use Notification</w:t>
            </w:r>
          </w:p>
        </w:tc>
        <w:tc>
          <w:tcPr>
            <w:tcW w:w="1174" w:type="dxa"/>
          </w:tcPr>
          <w:p w14:paraId="1957FB3E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5F4E3C0F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5762F0AD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09B805E7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73C7155A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378B24DE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70122632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03504C4C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552B7A14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1A1D7ECB" w14:textId="77777777" w:rsidR="00AC280D" w:rsidRDefault="00000000">
            <w:r>
              <w:t>AC-11</w:t>
            </w:r>
          </w:p>
        </w:tc>
        <w:tc>
          <w:tcPr>
            <w:tcW w:w="656" w:type="dxa"/>
          </w:tcPr>
          <w:p w14:paraId="7895F03C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Device Lock</w:t>
            </w:r>
          </w:p>
        </w:tc>
        <w:tc>
          <w:tcPr>
            <w:tcW w:w="1174" w:type="dxa"/>
          </w:tcPr>
          <w:p w14:paraId="2B2E1A5F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22B669A2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4AFF2B64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3A30765E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7039C239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72DCE8E2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1FDF20C3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4DF899A7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7252F57E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7FF72602" w14:textId="77777777" w:rsidR="00AC280D" w:rsidRDefault="00000000">
            <w:r>
              <w:t>AC-14</w:t>
            </w:r>
          </w:p>
        </w:tc>
        <w:tc>
          <w:tcPr>
            <w:tcW w:w="656" w:type="dxa"/>
          </w:tcPr>
          <w:p w14:paraId="477A0546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Permitted Actions Without Identification or Authentication</w:t>
            </w:r>
          </w:p>
        </w:tc>
        <w:tc>
          <w:tcPr>
            <w:tcW w:w="1174" w:type="dxa"/>
          </w:tcPr>
          <w:p w14:paraId="2F293382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5AA9DD57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419D27A6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4506EB5D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35802361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0FDA1CDA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3D919E27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166D1889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7F8352B1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73A0C5AD" w14:textId="77777777" w:rsidR="00AC280D" w:rsidRDefault="00000000">
            <w:r>
              <w:t>AC-17</w:t>
            </w:r>
          </w:p>
        </w:tc>
        <w:tc>
          <w:tcPr>
            <w:tcW w:w="656" w:type="dxa"/>
          </w:tcPr>
          <w:p w14:paraId="79CC750E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Remote Access</w:t>
            </w:r>
          </w:p>
        </w:tc>
        <w:tc>
          <w:tcPr>
            <w:tcW w:w="1174" w:type="dxa"/>
          </w:tcPr>
          <w:p w14:paraId="33B399FD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0C275B26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5CE08B48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2D4C3820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6011FDD6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2D43EF42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223E7BC3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521EB7F0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6BDD5FDA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6C084EB4" w14:textId="77777777" w:rsidR="00AC280D" w:rsidRDefault="00000000">
            <w:r>
              <w:t>AC-18</w:t>
            </w:r>
          </w:p>
        </w:tc>
        <w:tc>
          <w:tcPr>
            <w:tcW w:w="656" w:type="dxa"/>
          </w:tcPr>
          <w:p w14:paraId="15C039B7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Wireless Access</w:t>
            </w:r>
          </w:p>
        </w:tc>
        <w:tc>
          <w:tcPr>
            <w:tcW w:w="1174" w:type="dxa"/>
          </w:tcPr>
          <w:p w14:paraId="0A72F1BB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76B05B03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66A07840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35321A53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5E28AB48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593FCDC9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7FC66FAF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7AB77A57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604651E2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26B31EF7" w14:textId="77777777" w:rsidR="00AC280D" w:rsidRDefault="00000000">
            <w:r>
              <w:t>AC-19</w:t>
            </w:r>
          </w:p>
        </w:tc>
        <w:tc>
          <w:tcPr>
            <w:tcW w:w="656" w:type="dxa"/>
          </w:tcPr>
          <w:p w14:paraId="40B7AB71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Access Control for Mobile Devices</w:t>
            </w:r>
          </w:p>
        </w:tc>
        <w:tc>
          <w:tcPr>
            <w:tcW w:w="1174" w:type="dxa"/>
          </w:tcPr>
          <w:p w14:paraId="6138F35A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60DCB3B6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0DE73C2A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7AFBD213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29B7134C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6F6C0FC4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1FA5C525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3588E858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7565A495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04C023BF" w14:textId="77777777" w:rsidR="00AC280D" w:rsidRDefault="00000000">
            <w:r>
              <w:t>AC-20</w:t>
            </w:r>
          </w:p>
        </w:tc>
        <w:tc>
          <w:tcPr>
            <w:tcW w:w="656" w:type="dxa"/>
          </w:tcPr>
          <w:p w14:paraId="5A28054A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of External Systems</w:t>
            </w:r>
          </w:p>
        </w:tc>
        <w:tc>
          <w:tcPr>
            <w:tcW w:w="1174" w:type="dxa"/>
          </w:tcPr>
          <w:p w14:paraId="4C5FDCD8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14A83911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14A1F88D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24C8F59E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4C83714F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699EC567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0B07FB3B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4C3DAEBF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17A839AF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5767E81B" w14:textId="77777777" w:rsidR="00AC280D" w:rsidRDefault="00000000">
            <w:r>
              <w:t>AC-22</w:t>
            </w:r>
          </w:p>
        </w:tc>
        <w:tc>
          <w:tcPr>
            <w:tcW w:w="656" w:type="dxa"/>
          </w:tcPr>
          <w:p w14:paraId="484036F0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Publicly Accessible Content</w:t>
            </w:r>
          </w:p>
        </w:tc>
        <w:tc>
          <w:tcPr>
            <w:tcW w:w="1174" w:type="dxa"/>
          </w:tcPr>
          <w:p w14:paraId="62887AF0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28E13CA7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63E0A8FC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3CBFAEFA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20A88816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7C79709B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59E1E87D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4AA0D8C1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46F64538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2BB9B2B0" w14:textId="77777777" w:rsidR="00AC280D" w:rsidRDefault="00000000">
            <w:r>
              <w:t>AT-1</w:t>
            </w:r>
          </w:p>
        </w:tc>
        <w:tc>
          <w:tcPr>
            <w:tcW w:w="656" w:type="dxa"/>
          </w:tcPr>
          <w:p w14:paraId="0E08C1B0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Policy and Procedures</w:t>
            </w:r>
          </w:p>
        </w:tc>
        <w:tc>
          <w:tcPr>
            <w:tcW w:w="1174" w:type="dxa"/>
          </w:tcPr>
          <w:p w14:paraId="00FB35D0" w14:textId="552D52AF" w:rsidR="00AC280D" w:rsidRDefault="00975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have a policy.</w:t>
            </w:r>
          </w:p>
        </w:tc>
        <w:tc>
          <w:tcPr>
            <w:tcW w:w="828" w:type="dxa"/>
          </w:tcPr>
          <w:p w14:paraId="404C1ADE" w14:textId="46C9E2CF" w:rsidR="00AC280D" w:rsidRDefault="00975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762" w:type="dxa"/>
          </w:tcPr>
          <w:p w14:paraId="42AF9A3B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65BC97BB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0F15DA05" w14:textId="3E1A09B1" w:rsidR="00AC280D" w:rsidRDefault="00975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Human Resources</w:t>
            </w:r>
          </w:p>
        </w:tc>
        <w:tc>
          <w:tcPr>
            <w:tcW w:w="1354" w:type="dxa"/>
          </w:tcPr>
          <w:p w14:paraId="5459B9AC" w14:textId="1DFDF386" w:rsidR="00AC280D" w:rsidRDefault="00975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Implemented</w:t>
            </w:r>
          </w:p>
        </w:tc>
        <w:tc>
          <w:tcPr>
            <w:tcW w:w="744" w:type="dxa"/>
          </w:tcPr>
          <w:p w14:paraId="1134DCBF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34053606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60C24F26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70CA424B" w14:textId="77777777" w:rsidR="00AC280D" w:rsidRDefault="00000000">
            <w:r>
              <w:t>AT-</w:t>
            </w:r>
            <w:r>
              <w:lastRenderedPageBreak/>
              <w:t>2</w:t>
            </w:r>
          </w:p>
        </w:tc>
        <w:tc>
          <w:tcPr>
            <w:tcW w:w="656" w:type="dxa"/>
          </w:tcPr>
          <w:p w14:paraId="1A5E25FE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 xml:space="preserve">Literacy </w:t>
            </w:r>
            <w:r>
              <w:lastRenderedPageBreak/>
              <w:t>Training and Awareness</w:t>
            </w:r>
          </w:p>
        </w:tc>
        <w:tc>
          <w:tcPr>
            <w:tcW w:w="1174" w:type="dxa"/>
          </w:tcPr>
          <w:p w14:paraId="28E44695" w14:textId="53D0B5CE" w:rsidR="00AC280D" w:rsidRDefault="00F07F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Employ</w:t>
            </w:r>
            <w:r>
              <w:lastRenderedPageBreak/>
              <w:t>ees are required to complete Course 3001 upon hire and annually thereafter.</w:t>
            </w:r>
          </w:p>
        </w:tc>
        <w:tc>
          <w:tcPr>
            <w:tcW w:w="828" w:type="dxa"/>
          </w:tcPr>
          <w:p w14:paraId="58749CA4" w14:textId="53A8A36B" w:rsidR="00AC280D" w:rsidRDefault="009908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Y</w:t>
            </w:r>
          </w:p>
        </w:tc>
        <w:tc>
          <w:tcPr>
            <w:tcW w:w="762" w:type="dxa"/>
          </w:tcPr>
          <w:p w14:paraId="0CAA299B" w14:textId="07921777" w:rsidR="00AC280D" w:rsidRDefault="009908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Infor</w:t>
            </w:r>
            <w:r>
              <w:lastRenderedPageBreak/>
              <w:t>mation Security Awareness Training Course 3001</w:t>
            </w:r>
          </w:p>
        </w:tc>
        <w:tc>
          <w:tcPr>
            <w:tcW w:w="899" w:type="dxa"/>
          </w:tcPr>
          <w:p w14:paraId="770AD39B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7564D944" w14:textId="734FA6AF" w:rsidR="00AC280D" w:rsidRDefault="00F07F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Huma</w:t>
            </w:r>
            <w:r>
              <w:lastRenderedPageBreak/>
              <w:t>n Resources</w:t>
            </w:r>
          </w:p>
        </w:tc>
        <w:tc>
          <w:tcPr>
            <w:tcW w:w="1354" w:type="dxa"/>
          </w:tcPr>
          <w:p w14:paraId="38EFFE90" w14:textId="0F20FB8B" w:rsidR="00AC280D" w:rsidRDefault="00DB18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Implemen</w:t>
            </w:r>
            <w:r>
              <w:lastRenderedPageBreak/>
              <w:t>ted</w:t>
            </w:r>
          </w:p>
        </w:tc>
        <w:tc>
          <w:tcPr>
            <w:tcW w:w="744" w:type="dxa"/>
          </w:tcPr>
          <w:p w14:paraId="6A05B3B3" w14:textId="3BCF2F5D" w:rsidR="00AC280D" w:rsidRDefault="00DB18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lastRenderedPageBreak/>
              <w:t>Train</w:t>
            </w:r>
            <w:r>
              <w:lastRenderedPageBreak/>
              <w:t>Traq</w:t>
            </w:r>
            <w:proofErr w:type="spellEnd"/>
            <w:r>
              <w:t xml:space="preserve"> Records</w:t>
            </w:r>
          </w:p>
        </w:tc>
        <w:tc>
          <w:tcPr>
            <w:tcW w:w="854" w:type="dxa"/>
          </w:tcPr>
          <w:p w14:paraId="77CBCE9D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21F6E86F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19635739" w14:textId="77777777" w:rsidR="00AC280D" w:rsidRDefault="00000000">
            <w:r>
              <w:t>AT-3</w:t>
            </w:r>
          </w:p>
        </w:tc>
        <w:tc>
          <w:tcPr>
            <w:tcW w:w="656" w:type="dxa"/>
          </w:tcPr>
          <w:p w14:paraId="1315E733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Role-based Training</w:t>
            </w:r>
          </w:p>
        </w:tc>
        <w:tc>
          <w:tcPr>
            <w:tcW w:w="1174" w:type="dxa"/>
          </w:tcPr>
          <w:p w14:paraId="4A533990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75D41F54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65C2C76F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7C69D925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03BC48E5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6945349B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1F002016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62DBB68B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30338BF6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183FC06B" w14:textId="77777777" w:rsidR="00AC280D" w:rsidRDefault="00000000">
            <w:r>
              <w:t>AT-4</w:t>
            </w:r>
          </w:p>
        </w:tc>
        <w:tc>
          <w:tcPr>
            <w:tcW w:w="656" w:type="dxa"/>
          </w:tcPr>
          <w:p w14:paraId="60C59765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Training Records</w:t>
            </w:r>
          </w:p>
        </w:tc>
        <w:tc>
          <w:tcPr>
            <w:tcW w:w="1174" w:type="dxa"/>
          </w:tcPr>
          <w:p w14:paraId="174DE552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22633649" w14:textId="0A9AF0AC" w:rsidR="00AC280D" w:rsidRDefault="009908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762" w:type="dxa"/>
          </w:tcPr>
          <w:p w14:paraId="53264A89" w14:textId="52427C7A" w:rsidR="00AC280D" w:rsidRDefault="009908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TrainTraq</w:t>
            </w:r>
            <w:proofErr w:type="spellEnd"/>
          </w:p>
        </w:tc>
        <w:tc>
          <w:tcPr>
            <w:tcW w:w="899" w:type="dxa"/>
          </w:tcPr>
          <w:p w14:paraId="7F065690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3133C8A0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2AA474C6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022090D2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3660874E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1D17D4B8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448D37EE" w14:textId="77777777" w:rsidR="00AC280D" w:rsidRDefault="00000000">
            <w:r>
              <w:t>AU-1</w:t>
            </w:r>
          </w:p>
        </w:tc>
        <w:tc>
          <w:tcPr>
            <w:tcW w:w="656" w:type="dxa"/>
          </w:tcPr>
          <w:p w14:paraId="78A77DF3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Policy and Procedures</w:t>
            </w:r>
          </w:p>
        </w:tc>
        <w:tc>
          <w:tcPr>
            <w:tcW w:w="1174" w:type="dxa"/>
          </w:tcPr>
          <w:p w14:paraId="4C97C0F9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74D2E74C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5A003C74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561C12EB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0E0EA6FA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632883FC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245C391C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0107A37E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4A16CB53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3648564F" w14:textId="77777777" w:rsidR="00AC280D" w:rsidRDefault="00000000">
            <w:r>
              <w:t>AU-2</w:t>
            </w:r>
          </w:p>
        </w:tc>
        <w:tc>
          <w:tcPr>
            <w:tcW w:w="656" w:type="dxa"/>
          </w:tcPr>
          <w:p w14:paraId="1023F446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Event Logging</w:t>
            </w:r>
          </w:p>
        </w:tc>
        <w:tc>
          <w:tcPr>
            <w:tcW w:w="1174" w:type="dxa"/>
          </w:tcPr>
          <w:p w14:paraId="4E5EDBF3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2828CDCC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406BE0C1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059A1732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03788CCB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42BE00FE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0E38E16D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372CBB36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2F57AC04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67831EA5" w14:textId="77777777" w:rsidR="00AC280D" w:rsidRDefault="00000000">
            <w:r>
              <w:t>AU-3</w:t>
            </w:r>
          </w:p>
        </w:tc>
        <w:tc>
          <w:tcPr>
            <w:tcW w:w="656" w:type="dxa"/>
          </w:tcPr>
          <w:p w14:paraId="2C3B8492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 of Audit Records</w:t>
            </w:r>
          </w:p>
        </w:tc>
        <w:tc>
          <w:tcPr>
            <w:tcW w:w="1174" w:type="dxa"/>
          </w:tcPr>
          <w:p w14:paraId="0259ACB6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45436329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453FF9B5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425B6F1E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48C2ADFC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6F997F73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6EBB55FC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23DEA474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5DB15B57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516EDFEE" w14:textId="77777777" w:rsidR="00AC280D" w:rsidRDefault="00000000">
            <w:r>
              <w:t>AU-4</w:t>
            </w:r>
          </w:p>
        </w:tc>
        <w:tc>
          <w:tcPr>
            <w:tcW w:w="656" w:type="dxa"/>
          </w:tcPr>
          <w:p w14:paraId="25919C6F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Audit Log Storage Capacity</w:t>
            </w:r>
          </w:p>
        </w:tc>
        <w:tc>
          <w:tcPr>
            <w:tcW w:w="1174" w:type="dxa"/>
          </w:tcPr>
          <w:p w14:paraId="5E2B022C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32FF4680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0640614A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6EE0FD9E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486E76E8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50D47A52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0265860B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0BD3F6D7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37489EF4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780A0324" w14:textId="77777777" w:rsidR="00AC280D" w:rsidRDefault="00000000">
            <w:r>
              <w:t>AU-5</w:t>
            </w:r>
          </w:p>
        </w:tc>
        <w:tc>
          <w:tcPr>
            <w:tcW w:w="656" w:type="dxa"/>
          </w:tcPr>
          <w:p w14:paraId="3327783C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Response to Audit Logging Process Failures</w:t>
            </w:r>
          </w:p>
        </w:tc>
        <w:tc>
          <w:tcPr>
            <w:tcW w:w="1174" w:type="dxa"/>
          </w:tcPr>
          <w:p w14:paraId="0C3C6EE4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0576D32F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3A9067F3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50F09FC1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3A2D9E15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031665D9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0D4DDD9F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7F3BE18B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220580D7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7806BECB" w14:textId="77777777" w:rsidR="00AC280D" w:rsidRDefault="00000000">
            <w:r>
              <w:t>AU-6</w:t>
            </w:r>
          </w:p>
        </w:tc>
        <w:tc>
          <w:tcPr>
            <w:tcW w:w="656" w:type="dxa"/>
          </w:tcPr>
          <w:p w14:paraId="35D26EE1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Audit Record Review, Analysis, and Reporting</w:t>
            </w:r>
          </w:p>
        </w:tc>
        <w:tc>
          <w:tcPr>
            <w:tcW w:w="1174" w:type="dxa"/>
          </w:tcPr>
          <w:p w14:paraId="64F46E40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10367627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145F7509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2D199CF5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4AA72FCE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0AE1D2A6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145AD17F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7B23A889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4BE461A5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482C6F54" w14:textId="77777777" w:rsidR="00AC280D" w:rsidRDefault="00000000">
            <w:r>
              <w:t>AU-8</w:t>
            </w:r>
          </w:p>
        </w:tc>
        <w:tc>
          <w:tcPr>
            <w:tcW w:w="656" w:type="dxa"/>
          </w:tcPr>
          <w:p w14:paraId="6BB7BE55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Stamps</w:t>
            </w:r>
          </w:p>
        </w:tc>
        <w:tc>
          <w:tcPr>
            <w:tcW w:w="1174" w:type="dxa"/>
          </w:tcPr>
          <w:p w14:paraId="030DB466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3FCE67B9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6C6E06AA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54028C29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00C7EA06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10699597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3D9C782E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36BB5624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05996CB9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1382C41F" w14:textId="77777777" w:rsidR="00AC280D" w:rsidRDefault="00000000">
            <w:r>
              <w:t>AU-9</w:t>
            </w:r>
          </w:p>
        </w:tc>
        <w:tc>
          <w:tcPr>
            <w:tcW w:w="656" w:type="dxa"/>
          </w:tcPr>
          <w:p w14:paraId="1AAA9030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Protection of Audit Information</w:t>
            </w:r>
          </w:p>
        </w:tc>
        <w:tc>
          <w:tcPr>
            <w:tcW w:w="1174" w:type="dxa"/>
          </w:tcPr>
          <w:p w14:paraId="1C6A3A63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324E9D3D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0CF30C9F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6337F2F8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747111AC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30BFDDCF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4BAD1E72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4B75E9DC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32EF9FE9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69ECB9D7" w14:textId="77777777" w:rsidR="00AC280D" w:rsidRDefault="00000000">
            <w:r>
              <w:t>AU-11</w:t>
            </w:r>
          </w:p>
        </w:tc>
        <w:tc>
          <w:tcPr>
            <w:tcW w:w="656" w:type="dxa"/>
          </w:tcPr>
          <w:p w14:paraId="39A255A2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Audit Record Retention</w:t>
            </w:r>
          </w:p>
        </w:tc>
        <w:tc>
          <w:tcPr>
            <w:tcW w:w="1174" w:type="dxa"/>
          </w:tcPr>
          <w:p w14:paraId="23BBEA3D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7B15FD73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15A91612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12C07C98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7D7894B4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15EDB428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5B251242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383A62DE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4AF29BB9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2DD68F81" w14:textId="77777777" w:rsidR="00AC280D" w:rsidRDefault="00000000">
            <w:r>
              <w:t>AU-12</w:t>
            </w:r>
          </w:p>
        </w:tc>
        <w:tc>
          <w:tcPr>
            <w:tcW w:w="656" w:type="dxa"/>
          </w:tcPr>
          <w:p w14:paraId="1B4C03E2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Audit Record Generation</w:t>
            </w:r>
          </w:p>
        </w:tc>
        <w:tc>
          <w:tcPr>
            <w:tcW w:w="1174" w:type="dxa"/>
          </w:tcPr>
          <w:p w14:paraId="4E3DBB89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315046B8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6FB5D36A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2D7C69CB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18F353F6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49E8B538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7F7D0FAA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7BCEE34B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309E8A43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584CDC33" w14:textId="77777777" w:rsidR="00AC280D" w:rsidRDefault="00000000">
            <w:r>
              <w:lastRenderedPageBreak/>
              <w:t>CA-1</w:t>
            </w:r>
          </w:p>
        </w:tc>
        <w:tc>
          <w:tcPr>
            <w:tcW w:w="656" w:type="dxa"/>
          </w:tcPr>
          <w:p w14:paraId="17A8821F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Policy and Procedures</w:t>
            </w:r>
          </w:p>
        </w:tc>
        <w:tc>
          <w:tcPr>
            <w:tcW w:w="1174" w:type="dxa"/>
          </w:tcPr>
          <w:p w14:paraId="3694A0D3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7EEA9604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088A0FB7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3389A77D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42EB2F3E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53802647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764959F1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770C5ED2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7F634AE7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4D2AFC70" w14:textId="77777777" w:rsidR="00AC280D" w:rsidRDefault="00000000">
            <w:r>
              <w:t>CA-2</w:t>
            </w:r>
          </w:p>
        </w:tc>
        <w:tc>
          <w:tcPr>
            <w:tcW w:w="656" w:type="dxa"/>
          </w:tcPr>
          <w:p w14:paraId="05233533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Control Assessments</w:t>
            </w:r>
          </w:p>
        </w:tc>
        <w:tc>
          <w:tcPr>
            <w:tcW w:w="1174" w:type="dxa"/>
          </w:tcPr>
          <w:p w14:paraId="32BC9735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08019025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3F037E49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04107BC2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07686EA9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4C6A112D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1C21C5A4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56A7D355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24CFCEC9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1F3D76C2" w14:textId="77777777" w:rsidR="00AC280D" w:rsidRDefault="00000000">
            <w:r>
              <w:t>CA-3</w:t>
            </w:r>
          </w:p>
        </w:tc>
        <w:tc>
          <w:tcPr>
            <w:tcW w:w="656" w:type="dxa"/>
          </w:tcPr>
          <w:p w14:paraId="1401A71A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 Exchange</w:t>
            </w:r>
          </w:p>
        </w:tc>
        <w:tc>
          <w:tcPr>
            <w:tcW w:w="1174" w:type="dxa"/>
          </w:tcPr>
          <w:p w14:paraId="1E7453E2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6FC2CADB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1EED37E2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0D85AA67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5BE6E7F7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445DD190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5E3D4B31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707A7462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4C3ED1DE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533CC02C" w14:textId="77777777" w:rsidR="00AC280D" w:rsidRDefault="00000000">
            <w:r>
              <w:t>CA-5</w:t>
            </w:r>
          </w:p>
        </w:tc>
        <w:tc>
          <w:tcPr>
            <w:tcW w:w="656" w:type="dxa"/>
          </w:tcPr>
          <w:p w14:paraId="5CA538F1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Plan of Action and Milestones</w:t>
            </w:r>
          </w:p>
        </w:tc>
        <w:tc>
          <w:tcPr>
            <w:tcW w:w="1174" w:type="dxa"/>
          </w:tcPr>
          <w:p w14:paraId="4986510A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40DFBE28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628ECFFB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1BCDCD04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413EDD75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23C2A487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7D2E8C68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7DCD68EA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32193EFE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21060B0A" w14:textId="77777777" w:rsidR="00AC280D" w:rsidRDefault="00000000">
            <w:r>
              <w:t>CA-6</w:t>
            </w:r>
          </w:p>
        </w:tc>
        <w:tc>
          <w:tcPr>
            <w:tcW w:w="656" w:type="dxa"/>
          </w:tcPr>
          <w:p w14:paraId="7FE24CDB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Authorization</w:t>
            </w:r>
          </w:p>
        </w:tc>
        <w:tc>
          <w:tcPr>
            <w:tcW w:w="1174" w:type="dxa"/>
          </w:tcPr>
          <w:p w14:paraId="27AB5FAD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74823BE6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4340CE68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283B3C2E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038086BC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74BD7B7D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24375629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79F11E02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75F2A0BC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0D927151" w14:textId="77777777" w:rsidR="00AC280D" w:rsidRDefault="00000000">
            <w:r>
              <w:t>CA-7</w:t>
            </w:r>
          </w:p>
        </w:tc>
        <w:tc>
          <w:tcPr>
            <w:tcW w:w="656" w:type="dxa"/>
          </w:tcPr>
          <w:p w14:paraId="4611D823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Continuous Monitoring</w:t>
            </w:r>
          </w:p>
        </w:tc>
        <w:tc>
          <w:tcPr>
            <w:tcW w:w="1174" w:type="dxa"/>
          </w:tcPr>
          <w:p w14:paraId="359D9AE5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7A4C1768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542AF747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0F5D3A6F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06976D6C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7A4D8B71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0BEB6BA2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618CE9CF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5D0971C9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780D33C5" w14:textId="77777777" w:rsidR="00AC280D" w:rsidRDefault="00000000">
            <w:r>
              <w:t>CA-8</w:t>
            </w:r>
          </w:p>
        </w:tc>
        <w:tc>
          <w:tcPr>
            <w:tcW w:w="656" w:type="dxa"/>
          </w:tcPr>
          <w:p w14:paraId="2D8806ED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Penetration Testing</w:t>
            </w:r>
          </w:p>
        </w:tc>
        <w:tc>
          <w:tcPr>
            <w:tcW w:w="1174" w:type="dxa"/>
          </w:tcPr>
          <w:p w14:paraId="567E7D66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4D9DA0F3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33345D86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7AF4AFF3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180EE80E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0EE90E6C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1DDAF497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73E616E6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013F0894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4E5F0C01" w14:textId="77777777" w:rsidR="00AC280D" w:rsidRDefault="00000000">
            <w:r>
              <w:t>CA-9</w:t>
            </w:r>
          </w:p>
        </w:tc>
        <w:tc>
          <w:tcPr>
            <w:tcW w:w="656" w:type="dxa"/>
          </w:tcPr>
          <w:p w14:paraId="2F5C4FFE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Internal System Connections</w:t>
            </w:r>
          </w:p>
        </w:tc>
        <w:tc>
          <w:tcPr>
            <w:tcW w:w="1174" w:type="dxa"/>
          </w:tcPr>
          <w:p w14:paraId="03757DA6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4D61E986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40489791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3BEB6001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4FCEE765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4F8FF026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5FFCAF34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7BDA5014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534EEEA7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6A38CC3C" w14:textId="77777777" w:rsidR="00AC280D" w:rsidRDefault="00000000">
            <w:r>
              <w:t>CM-1</w:t>
            </w:r>
          </w:p>
        </w:tc>
        <w:tc>
          <w:tcPr>
            <w:tcW w:w="656" w:type="dxa"/>
          </w:tcPr>
          <w:p w14:paraId="20001C07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Policy and Procedures</w:t>
            </w:r>
          </w:p>
        </w:tc>
        <w:tc>
          <w:tcPr>
            <w:tcW w:w="1174" w:type="dxa"/>
          </w:tcPr>
          <w:p w14:paraId="3F3FEBA5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123FEE23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399F7C59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36722EAF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5575CCEF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2343D31A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7C0663F5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1C35B434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4DD5BCF8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16266C9D" w14:textId="77777777" w:rsidR="00AC280D" w:rsidRDefault="00000000">
            <w:r>
              <w:t>CM-2</w:t>
            </w:r>
          </w:p>
        </w:tc>
        <w:tc>
          <w:tcPr>
            <w:tcW w:w="656" w:type="dxa"/>
          </w:tcPr>
          <w:p w14:paraId="5B2184BF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Baseline Configuration</w:t>
            </w:r>
          </w:p>
        </w:tc>
        <w:tc>
          <w:tcPr>
            <w:tcW w:w="1174" w:type="dxa"/>
          </w:tcPr>
          <w:p w14:paraId="2FEE78B1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6A98E7F4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07076AB0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42949CC2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5A4E8881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11D7A863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1963AA8B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1F926267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32AD60C5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1BBF4EBD" w14:textId="77777777" w:rsidR="00AC280D" w:rsidRDefault="00000000">
            <w:r>
              <w:t>CM-3</w:t>
            </w:r>
          </w:p>
        </w:tc>
        <w:tc>
          <w:tcPr>
            <w:tcW w:w="656" w:type="dxa"/>
          </w:tcPr>
          <w:p w14:paraId="153C5791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Configuration Change Control</w:t>
            </w:r>
          </w:p>
        </w:tc>
        <w:tc>
          <w:tcPr>
            <w:tcW w:w="1174" w:type="dxa"/>
          </w:tcPr>
          <w:p w14:paraId="46F82447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38948006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340043EB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093A4AC4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1C53041E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37D1AE3E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021654F9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2DC67CC5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4130F61F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40662FD2" w14:textId="77777777" w:rsidR="00AC280D" w:rsidRDefault="00000000">
            <w:r>
              <w:t>CM-4</w:t>
            </w:r>
          </w:p>
        </w:tc>
        <w:tc>
          <w:tcPr>
            <w:tcW w:w="656" w:type="dxa"/>
          </w:tcPr>
          <w:p w14:paraId="2B45655B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Impact Analyses</w:t>
            </w:r>
          </w:p>
        </w:tc>
        <w:tc>
          <w:tcPr>
            <w:tcW w:w="1174" w:type="dxa"/>
          </w:tcPr>
          <w:p w14:paraId="204E1446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6E6C8E74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55A1EDDA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402EABD2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59827925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7D6E62D2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0ED1FF17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2933BEF1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561B8F07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0E5EE38C" w14:textId="77777777" w:rsidR="00AC280D" w:rsidRDefault="00000000">
            <w:r>
              <w:t>CM-5</w:t>
            </w:r>
          </w:p>
        </w:tc>
        <w:tc>
          <w:tcPr>
            <w:tcW w:w="656" w:type="dxa"/>
          </w:tcPr>
          <w:p w14:paraId="694C34FE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 Restrictions for Change</w:t>
            </w:r>
          </w:p>
        </w:tc>
        <w:tc>
          <w:tcPr>
            <w:tcW w:w="1174" w:type="dxa"/>
          </w:tcPr>
          <w:p w14:paraId="2B99EAE3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4AD4CE8C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6104A0A8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09943808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16364D12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3C376DED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3580F464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2F2C6B42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6CC043D9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7A4AE764" w14:textId="77777777" w:rsidR="00AC280D" w:rsidRDefault="00000000">
            <w:r>
              <w:t>CM-6</w:t>
            </w:r>
          </w:p>
        </w:tc>
        <w:tc>
          <w:tcPr>
            <w:tcW w:w="656" w:type="dxa"/>
          </w:tcPr>
          <w:p w14:paraId="269BDE17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Configuration Settings</w:t>
            </w:r>
          </w:p>
        </w:tc>
        <w:tc>
          <w:tcPr>
            <w:tcW w:w="1174" w:type="dxa"/>
          </w:tcPr>
          <w:p w14:paraId="44A3EE73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5FFF804D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67E9F199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14E65C71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64751711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7B02D3F8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368AC768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0510B36E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0800B419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26F7C136" w14:textId="77777777" w:rsidR="00AC280D" w:rsidRDefault="00000000">
            <w:r>
              <w:t>CM-7</w:t>
            </w:r>
          </w:p>
        </w:tc>
        <w:tc>
          <w:tcPr>
            <w:tcW w:w="656" w:type="dxa"/>
          </w:tcPr>
          <w:p w14:paraId="09BC0552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Least Functionality</w:t>
            </w:r>
          </w:p>
        </w:tc>
        <w:tc>
          <w:tcPr>
            <w:tcW w:w="1174" w:type="dxa"/>
          </w:tcPr>
          <w:p w14:paraId="0D24BFF5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55E4D113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4635B326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15268C34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02DD60BD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01D4EED5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60DB0F63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4EEA27AB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2E030E5D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1E09E8EB" w14:textId="77777777" w:rsidR="00AC280D" w:rsidRDefault="00000000">
            <w:r>
              <w:t>CM-8</w:t>
            </w:r>
          </w:p>
        </w:tc>
        <w:tc>
          <w:tcPr>
            <w:tcW w:w="656" w:type="dxa"/>
          </w:tcPr>
          <w:p w14:paraId="7D393DEF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System Component Inventory</w:t>
            </w:r>
          </w:p>
        </w:tc>
        <w:tc>
          <w:tcPr>
            <w:tcW w:w="1174" w:type="dxa"/>
          </w:tcPr>
          <w:p w14:paraId="1809ED5E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4FE3E612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74FE1FD8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5418A378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50441220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5E78462A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4728B2B7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7F5D012D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5429E6E5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464AD8BB" w14:textId="77777777" w:rsidR="00AC280D" w:rsidRDefault="00000000">
            <w:r>
              <w:t>CM-10</w:t>
            </w:r>
          </w:p>
        </w:tc>
        <w:tc>
          <w:tcPr>
            <w:tcW w:w="656" w:type="dxa"/>
          </w:tcPr>
          <w:p w14:paraId="40695AB2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Software Usage Restrictions</w:t>
            </w:r>
          </w:p>
        </w:tc>
        <w:tc>
          <w:tcPr>
            <w:tcW w:w="1174" w:type="dxa"/>
          </w:tcPr>
          <w:p w14:paraId="24C9338F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55CBC712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05A0DA61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06E670BE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517FD0A9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2F74C09B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2D0DD2A7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06570A11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76F5E1D9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668BCC49" w14:textId="77777777" w:rsidR="00AC280D" w:rsidRDefault="00000000">
            <w:r>
              <w:t>CM-11</w:t>
            </w:r>
          </w:p>
        </w:tc>
        <w:tc>
          <w:tcPr>
            <w:tcW w:w="656" w:type="dxa"/>
          </w:tcPr>
          <w:p w14:paraId="1C28F858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User-installed </w:t>
            </w:r>
            <w:r>
              <w:lastRenderedPageBreak/>
              <w:t>Software</w:t>
            </w:r>
          </w:p>
        </w:tc>
        <w:tc>
          <w:tcPr>
            <w:tcW w:w="1174" w:type="dxa"/>
          </w:tcPr>
          <w:p w14:paraId="6ACC0A0E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30AA9CDE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1C50CC23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62B42C3C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3511EB9D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0B88BC82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17B46BDF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7F9AF6AA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6CE4FF44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51E6390B" w14:textId="77777777" w:rsidR="00AC280D" w:rsidRDefault="00000000">
            <w:r>
              <w:t>CP-1</w:t>
            </w:r>
          </w:p>
        </w:tc>
        <w:tc>
          <w:tcPr>
            <w:tcW w:w="656" w:type="dxa"/>
          </w:tcPr>
          <w:p w14:paraId="0827348A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Policy and Procedures</w:t>
            </w:r>
          </w:p>
        </w:tc>
        <w:tc>
          <w:tcPr>
            <w:tcW w:w="1174" w:type="dxa"/>
          </w:tcPr>
          <w:p w14:paraId="631747EE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0F2F5F57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276932F8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09D52DF0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524FFB7F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61701086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2336D945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0A39F7D3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3A6CE4FA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2821B496" w14:textId="77777777" w:rsidR="00AC280D" w:rsidRDefault="00000000">
            <w:r>
              <w:t>CP-2</w:t>
            </w:r>
          </w:p>
        </w:tc>
        <w:tc>
          <w:tcPr>
            <w:tcW w:w="656" w:type="dxa"/>
          </w:tcPr>
          <w:p w14:paraId="3019B316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Contingency Plan</w:t>
            </w:r>
          </w:p>
        </w:tc>
        <w:tc>
          <w:tcPr>
            <w:tcW w:w="1174" w:type="dxa"/>
          </w:tcPr>
          <w:p w14:paraId="64F82F9A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20471445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61E14F11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1BA31B44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5B59BC3E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1C978DBD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7D253EC2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18E59409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48E7A853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7E991E23" w14:textId="77777777" w:rsidR="00AC280D" w:rsidRDefault="00000000">
            <w:r>
              <w:t>CP-3</w:t>
            </w:r>
          </w:p>
        </w:tc>
        <w:tc>
          <w:tcPr>
            <w:tcW w:w="656" w:type="dxa"/>
          </w:tcPr>
          <w:p w14:paraId="53262451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Contingency Training</w:t>
            </w:r>
          </w:p>
        </w:tc>
        <w:tc>
          <w:tcPr>
            <w:tcW w:w="1174" w:type="dxa"/>
          </w:tcPr>
          <w:p w14:paraId="794C1E26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782D9921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08587476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447894E1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60F4568D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18A93EC2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2FD962A8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41AA9A20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6BD71136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7A3144CD" w14:textId="77777777" w:rsidR="00AC280D" w:rsidRDefault="00000000">
            <w:r>
              <w:t>CP-4</w:t>
            </w:r>
          </w:p>
        </w:tc>
        <w:tc>
          <w:tcPr>
            <w:tcW w:w="656" w:type="dxa"/>
          </w:tcPr>
          <w:p w14:paraId="4F2965B5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Contingency Plan Testing</w:t>
            </w:r>
          </w:p>
        </w:tc>
        <w:tc>
          <w:tcPr>
            <w:tcW w:w="1174" w:type="dxa"/>
          </w:tcPr>
          <w:p w14:paraId="022FA68D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791521DF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3AC16020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27917CA0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1366C72A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68F36335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5C31D6FF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7F11E04E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04FCAC01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34BC2EA4" w14:textId="77777777" w:rsidR="00AC280D" w:rsidRDefault="00000000">
            <w:r>
              <w:t>CP-6</w:t>
            </w:r>
          </w:p>
        </w:tc>
        <w:tc>
          <w:tcPr>
            <w:tcW w:w="656" w:type="dxa"/>
          </w:tcPr>
          <w:p w14:paraId="32562451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Alternate Storage Site</w:t>
            </w:r>
          </w:p>
        </w:tc>
        <w:tc>
          <w:tcPr>
            <w:tcW w:w="1174" w:type="dxa"/>
          </w:tcPr>
          <w:p w14:paraId="2DBC0FFE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22BE5193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7A4C471F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5B515E7B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5BA27604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02964F6C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5B719F26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30F3687F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487BF641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6C5F49FF" w14:textId="77777777" w:rsidR="00AC280D" w:rsidRDefault="00000000">
            <w:r>
              <w:t>CP-8</w:t>
            </w:r>
          </w:p>
        </w:tc>
        <w:tc>
          <w:tcPr>
            <w:tcW w:w="656" w:type="dxa"/>
          </w:tcPr>
          <w:p w14:paraId="1EA6BF37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Telecommunications Services</w:t>
            </w:r>
          </w:p>
        </w:tc>
        <w:tc>
          <w:tcPr>
            <w:tcW w:w="1174" w:type="dxa"/>
          </w:tcPr>
          <w:p w14:paraId="7E0252F4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3A3560C3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2CCDF7ED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74AD05D4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2CC581D7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3012D745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5DD93474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70BE1D6E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13BB6A7E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56A2E7AA" w14:textId="77777777" w:rsidR="00AC280D" w:rsidRDefault="00000000">
            <w:r>
              <w:t>CP-9</w:t>
            </w:r>
          </w:p>
        </w:tc>
        <w:tc>
          <w:tcPr>
            <w:tcW w:w="656" w:type="dxa"/>
          </w:tcPr>
          <w:p w14:paraId="429E4C9C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Backup</w:t>
            </w:r>
          </w:p>
        </w:tc>
        <w:tc>
          <w:tcPr>
            <w:tcW w:w="1174" w:type="dxa"/>
          </w:tcPr>
          <w:p w14:paraId="4DEDCD12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36E1018F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71059281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7DD24A9B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07852428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19C8D226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4832B773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5CB480BB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671F2956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17F10E1C" w14:textId="77777777" w:rsidR="00AC280D" w:rsidRDefault="00000000">
            <w:r>
              <w:t>CP-10</w:t>
            </w:r>
          </w:p>
        </w:tc>
        <w:tc>
          <w:tcPr>
            <w:tcW w:w="656" w:type="dxa"/>
          </w:tcPr>
          <w:p w14:paraId="15B713B4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System Recovery and Reconstitution</w:t>
            </w:r>
          </w:p>
        </w:tc>
        <w:tc>
          <w:tcPr>
            <w:tcW w:w="1174" w:type="dxa"/>
          </w:tcPr>
          <w:p w14:paraId="2B7B9777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3F6E771D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0BDC66EF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216598AC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519EBAA7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516B6D09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2142E057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1DA53CEE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14B67244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3181AEE5" w14:textId="77777777" w:rsidR="00AC280D" w:rsidRDefault="00000000">
            <w:r>
              <w:t>CP-11</w:t>
            </w:r>
          </w:p>
        </w:tc>
        <w:tc>
          <w:tcPr>
            <w:tcW w:w="656" w:type="dxa"/>
          </w:tcPr>
          <w:p w14:paraId="571F5B2F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Alternate Communications Protocols</w:t>
            </w:r>
          </w:p>
        </w:tc>
        <w:tc>
          <w:tcPr>
            <w:tcW w:w="1174" w:type="dxa"/>
          </w:tcPr>
          <w:p w14:paraId="68FA0BAA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5B9E60AF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65EFF0F0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40FB1F73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7CF246B5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758F75FA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1BADEB23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7A22662B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4F95503F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364A4ABC" w14:textId="77777777" w:rsidR="00AC280D" w:rsidRDefault="00000000">
            <w:r>
              <w:t>IA-1</w:t>
            </w:r>
          </w:p>
        </w:tc>
        <w:tc>
          <w:tcPr>
            <w:tcW w:w="656" w:type="dxa"/>
          </w:tcPr>
          <w:p w14:paraId="5B21D255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Policy and Procedures</w:t>
            </w:r>
          </w:p>
        </w:tc>
        <w:tc>
          <w:tcPr>
            <w:tcW w:w="1174" w:type="dxa"/>
          </w:tcPr>
          <w:p w14:paraId="3B8EDE05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72E8492B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544BF147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007417F9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00C86382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229E209C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2755D05C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22270FC9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52EE0E57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2E346840" w14:textId="77777777" w:rsidR="00AC280D" w:rsidRDefault="00000000">
            <w:r>
              <w:t>IA-2</w:t>
            </w:r>
          </w:p>
        </w:tc>
        <w:tc>
          <w:tcPr>
            <w:tcW w:w="656" w:type="dxa"/>
          </w:tcPr>
          <w:p w14:paraId="2B903BF0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Identification and Authentication (Organizational Users)</w:t>
            </w:r>
          </w:p>
        </w:tc>
        <w:tc>
          <w:tcPr>
            <w:tcW w:w="1174" w:type="dxa"/>
          </w:tcPr>
          <w:p w14:paraId="5758341D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6DD412C6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7BE138C0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0A4B2380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7F9DA1D0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5D55B13B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3B7D0A43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46FF8069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77160E68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11A9036A" w14:textId="77777777" w:rsidR="00AC280D" w:rsidRDefault="00000000">
            <w:r>
              <w:t>IA-4</w:t>
            </w:r>
          </w:p>
        </w:tc>
        <w:tc>
          <w:tcPr>
            <w:tcW w:w="656" w:type="dxa"/>
          </w:tcPr>
          <w:p w14:paraId="1BF4AAE3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Identifier Management</w:t>
            </w:r>
          </w:p>
        </w:tc>
        <w:tc>
          <w:tcPr>
            <w:tcW w:w="1174" w:type="dxa"/>
          </w:tcPr>
          <w:p w14:paraId="144C94D8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58F6D5CB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1074B6D9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68975E19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1201D8ED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6BEBA887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4AAD383B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72530C91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2C716C7F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2433B607" w14:textId="77777777" w:rsidR="00AC280D" w:rsidRDefault="00000000">
            <w:r>
              <w:t>IA-5</w:t>
            </w:r>
          </w:p>
        </w:tc>
        <w:tc>
          <w:tcPr>
            <w:tcW w:w="656" w:type="dxa"/>
          </w:tcPr>
          <w:p w14:paraId="6EDAE2F6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Authenticator Management</w:t>
            </w:r>
          </w:p>
        </w:tc>
        <w:tc>
          <w:tcPr>
            <w:tcW w:w="1174" w:type="dxa"/>
          </w:tcPr>
          <w:p w14:paraId="5E41EEF4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2278DC96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11B32715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20EF1A23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0FCA6B76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638950ED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25F283BE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63B4DC39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5095C606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165C0C4C" w14:textId="77777777" w:rsidR="00AC280D" w:rsidRDefault="00000000">
            <w:r>
              <w:t>IA-6</w:t>
            </w:r>
          </w:p>
        </w:tc>
        <w:tc>
          <w:tcPr>
            <w:tcW w:w="656" w:type="dxa"/>
          </w:tcPr>
          <w:p w14:paraId="64507003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Authentication Feedback</w:t>
            </w:r>
          </w:p>
        </w:tc>
        <w:tc>
          <w:tcPr>
            <w:tcW w:w="1174" w:type="dxa"/>
          </w:tcPr>
          <w:p w14:paraId="7CE609F7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201931A2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0191D2B8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524D9F87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06EDF136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714B6A86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75428293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139830D3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6AFAA0FC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1CDAB6F0" w14:textId="77777777" w:rsidR="00AC280D" w:rsidRDefault="00000000">
            <w:r>
              <w:t>IA-7</w:t>
            </w:r>
          </w:p>
        </w:tc>
        <w:tc>
          <w:tcPr>
            <w:tcW w:w="656" w:type="dxa"/>
          </w:tcPr>
          <w:p w14:paraId="0DA8D81A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Cryptographic Module Authentica</w:t>
            </w:r>
            <w:r>
              <w:lastRenderedPageBreak/>
              <w:t>tion</w:t>
            </w:r>
          </w:p>
        </w:tc>
        <w:tc>
          <w:tcPr>
            <w:tcW w:w="1174" w:type="dxa"/>
          </w:tcPr>
          <w:p w14:paraId="217718CA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70FED1D3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7AC480B0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5F89D580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45D06930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67604089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7298A966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65A7A1E4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51E1D8AF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2BFED8BC" w14:textId="77777777" w:rsidR="00AC280D" w:rsidRDefault="00000000">
            <w:r>
              <w:t>IA-8</w:t>
            </w:r>
          </w:p>
        </w:tc>
        <w:tc>
          <w:tcPr>
            <w:tcW w:w="656" w:type="dxa"/>
          </w:tcPr>
          <w:p w14:paraId="6ACD816E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Identification and Authentication (Non-organizational Users)</w:t>
            </w:r>
          </w:p>
        </w:tc>
        <w:tc>
          <w:tcPr>
            <w:tcW w:w="1174" w:type="dxa"/>
          </w:tcPr>
          <w:p w14:paraId="68EB50B2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2683A08C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22B2D335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415D6282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3698EF4B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2420D076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19EA0BE5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42D71F8A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05B379B2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60428C76" w14:textId="77777777" w:rsidR="00AC280D" w:rsidRDefault="00000000">
            <w:r>
              <w:t>IA-11</w:t>
            </w:r>
          </w:p>
        </w:tc>
        <w:tc>
          <w:tcPr>
            <w:tcW w:w="656" w:type="dxa"/>
          </w:tcPr>
          <w:p w14:paraId="7413715E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Re-authentication</w:t>
            </w:r>
          </w:p>
        </w:tc>
        <w:tc>
          <w:tcPr>
            <w:tcW w:w="1174" w:type="dxa"/>
          </w:tcPr>
          <w:p w14:paraId="28F10F92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42EF2796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6BCE6D45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6942F0B7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48199809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18EA7F44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7721200D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4CD79672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018F9B6A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515052D1" w14:textId="77777777" w:rsidR="00AC280D" w:rsidRDefault="00000000">
            <w:r>
              <w:t>IA-12</w:t>
            </w:r>
          </w:p>
        </w:tc>
        <w:tc>
          <w:tcPr>
            <w:tcW w:w="656" w:type="dxa"/>
          </w:tcPr>
          <w:p w14:paraId="1185FBC3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Identity Proofing</w:t>
            </w:r>
          </w:p>
        </w:tc>
        <w:tc>
          <w:tcPr>
            <w:tcW w:w="1174" w:type="dxa"/>
          </w:tcPr>
          <w:p w14:paraId="5C182787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25B14F05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1E3138A7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61571D3B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660953F9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0EE754BF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5BAADC55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44D38484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4DEEAA5A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7D49F4B7" w14:textId="77777777" w:rsidR="00AC280D" w:rsidRDefault="00000000">
            <w:r>
              <w:t>IR-1</w:t>
            </w:r>
          </w:p>
        </w:tc>
        <w:tc>
          <w:tcPr>
            <w:tcW w:w="656" w:type="dxa"/>
          </w:tcPr>
          <w:p w14:paraId="193E0E10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Policy and Procedures</w:t>
            </w:r>
          </w:p>
        </w:tc>
        <w:tc>
          <w:tcPr>
            <w:tcW w:w="1174" w:type="dxa"/>
          </w:tcPr>
          <w:p w14:paraId="7CAE4B4F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458C0B30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28960316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1E0123E2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2CCA541E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6909D385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3904803D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7CB885B7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40167FFF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580A15B0" w14:textId="77777777" w:rsidR="00AC280D" w:rsidRDefault="00000000">
            <w:r>
              <w:t>IR-2</w:t>
            </w:r>
          </w:p>
        </w:tc>
        <w:tc>
          <w:tcPr>
            <w:tcW w:w="656" w:type="dxa"/>
          </w:tcPr>
          <w:p w14:paraId="15EED65C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Incident Response Training</w:t>
            </w:r>
          </w:p>
        </w:tc>
        <w:tc>
          <w:tcPr>
            <w:tcW w:w="1174" w:type="dxa"/>
          </w:tcPr>
          <w:p w14:paraId="06A23D99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1921D693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42317D86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7FA95963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1ED737C2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4182CCA4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51F18E23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3AE6B765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53CA270F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3A393F77" w14:textId="77777777" w:rsidR="00AC280D" w:rsidRDefault="00000000">
            <w:r>
              <w:t>IR-3</w:t>
            </w:r>
          </w:p>
        </w:tc>
        <w:tc>
          <w:tcPr>
            <w:tcW w:w="656" w:type="dxa"/>
          </w:tcPr>
          <w:p w14:paraId="41448C4D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Incident Response Testing</w:t>
            </w:r>
          </w:p>
        </w:tc>
        <w:tc>
          <w:tcPr>
            <w:tcW w:w="1174" w:type="dxa"/>
          </w:tcPr>
          <w:p w14:paraId="7DC7382A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5EC2AD6D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6D840656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7CF405FA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389647E0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7850202F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34EF93AD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66011D33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7F3B1B23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0D495C1E" w14:textId="77777777" w:rsidR="00AC280D" w:rsidRDefault="00000000">
            <w:r>
              <w:t>IR-4</w:t>
            </w:r>
          </w:p>
        </w:tc>
        <w:tc>
          <w:tcPr>
            <w:tcW w:w="656" w:type="dxa"/>
          </w:tcPr>
          <w:p w14:paraId="525FB36E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Incident Handling</w:t>
            </w:r>
          </w:p>
        </w:tc>
        <w:tc>
          <w:tcPr>
            <w:tcW w:w="1174" w:type="dxa"/>
          </w:tcPr>
          <w:p w14:paraId="3C735635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2FBF0187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4DAA5C74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1BA9A1C3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55AF8497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497E6B06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11DC9AAD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57269BFD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2CF2C687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198D12F1" w14:textId="77777777" w:rsidR="00AC280D" w:rsidRDefault="00000000">
            <w:r>
              <w:t>IR-5</w:t>
            </w:r>
          </w:p>
        </w:tc>
        <w:tc>
          <w:tcPr>
            <w:tcW w:w="656" w:type="dxa"/>
          </w:tcPr>
          <w:p w14:paraId="541C5961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Incident Monitoring</w:t>
            </w:r>
          </w:p>
        </w:tc>
        <w:tc>
          <w:tcPr>
            <w:tcW w:w="1174" w:type="dxa"/>
          </w:tcPr>
          <w:p w14:paraId="5E9DB00F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627816C6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340E9647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2EA7EE4C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7B6D9E8A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37681888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2F81F1BF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27240C26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67D73CC3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78B6EFC6" w14:textId="77777777" w:rsidR="00AC280D" w:rsidRDefault="00000000">
            <w:r>
              <w:t>IR-6</w:t>
            </w:r>
          </w:p>
        </w:tc>
        <w:tc>
          <w:tcPr>
            <w:tcW w:w="656" w:type="dxa"/>
          </w:tcPr>
          <w:p w14:paraId="1D196AC1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Incident Reporting</w:t>
            </w:r>
          </w:p>
        </w:tc>
        <w:tc>
          <w:tcPr>
            <w:tcW w:w="1174" w:type="dxa"/>
          </w:tcPr>
          <w:p w14:paraId="73213046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5B45D62E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21367A01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41F3434B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2C69604D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61A02B75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58B01E44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7785ECB8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34F2E89A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4742F0A9" w14:textId="77777777" w:rsidR="00AC280D" w:rsidRDefault="00000000">
            <w:r>
              <w:t>IR-7</w:t>
            </w:r>
          </w:p>
        </w:tc>
        <w:tc>
          <w:tcPr>
            <w:tcW w:w="656" w:type="dxa"/>
          </w:tcPr>
          <w:p w14:paraId="6E176BD8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Incident Response Assistance</w:t>
            </w:r>
          </w:p>
        </w:tc>
        <w:tc>
          <w:tcPr>
            <w:tcW w:w="1174" w:type="dxa"/>
          </w:tcPr>
          <w:p w14:paraId="13911F41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4168B5BD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6910E52E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48350787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356E9C83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6F771897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46F7523D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191AD1E4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459BF28C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65D22E70" w14:textId="77777777" w:rsidR="00AC280D" w:rsidRDefault="00000000">
            <w:r>
              <w:t>IR-8</w:t>
            </w:r>
          </w:p>
        </w:tc>
        <w:tc>
          <w:tcPr>
            <w:tcW w:w="656" w:type="dxa"/>
          </w:tcPr>
          <w:p w14:paraId="4B4C7E5D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Incident Response Plan</w:t>
            </w:r>
          </w:p>
        </w:tc>
        <w:tc>
          <w:tcPr>
            <w:tcW w:w="1174" w:type="dxa"/>
          </w:tcPr>
          <w:p w14:paraId="5098A368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0AC19CA9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40A3A4A2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60EFBF41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688909BC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6C476B6D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0AF137A7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62F0A94E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745AC755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0AB4BD34" w14:textId="77777777" w:rsidR="00AC280D" w:rsidRDefault="00000000">
            <w:r>
              <w:t>IR-9</w:t>
            </w:r>
          </w:p>
        </w:tc>
        <w:tc>
          <w:tcPr>
            <w:tcW w:w="656" w:type="dxa"/>
          </w:tcPr>
          <w:p w14:paraId="52CB2D49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 Spillage Response</w:t>
            </w:r>
          </w:p>
        </w:tc>
        <w:tc>
          <w:tcPr>
            <w:tcW w:w="1174" w:type="dxa"/>
          </w:tcPr>
          <w:p w14:paraId="5795289A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1043890B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09ED3075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6B68BA97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2BCB14A3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28E38CB4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3C99A6EA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6DA52A75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41BD7FC9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599DF93F" w14:textId="77777777" w:rsidR="00AC280D" w:rsidRDefault="00000000">
            <w:r>
              <w:t>MA-1</w:t>
            </w:r>
          </w:p>
        </w:tc>
        <w:tc>
          <w:tcPr>
            <w:tcW w:w="656" w:type="dxa"/>
          </w:tcPr>
          <w:p w14:paraId="1C6FB8FC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Policy and Procedures</w:t>
            </w:r>
          </w:p>
        </w:tc>
        <w:tc>
          <w:tcPr>
            <w:tcW w:w="1174" w:type="dxa"/>
          </w:tcPr>
          <w:p w14:paraId="05185FE3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13232DC2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479F17FC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3D67F457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5815869E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4CDA5382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6EC28295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37187E99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046C1F4F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1DDC1172" w14:textId="77777777" w:rsidR="00AC280D" w:rsidRDefault="00000000">
            <w:r>
              <w:t>MA-2</w:t>
            </w:r>
          </w:p>
        </w:tc>
        <w:tc>
          <w:tcPr>
            <w:tcW w:w="656" w:type="dxa"/>
          </w:tcPr>
          <w:p w14:paraId="1E960A93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Controlled Maintenance</w:t>
            </w:r>
          </w:p>
        </w:tc>
        <w:tc>
          <w:tcPr>
            <w:tcW w:w="1174" w:type="dxa"/>
          </w:tcPr>
          <w:p w14:paraId="7D2059CD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5D221AB6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0067A119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229BDB8E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50429527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2560D4BB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0ECDE26D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0B7436EF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7BD4D26B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42F9BAD1" w14:textId="77777777" w:rsidR="00AC280D" w:rsidRDefault="00000000">
            <w:r>
              <w:t>MA-4</w:t>
            </w:r>
          </w:p>
        </w:tc>
        <w:tc>
          <w:tcPr>
            <w:tcW w:w="656" w:type="dxa"/>
          </w:tcPr>
          <w:p w14:paraId="0180C8B5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Nonlocal Maintenance</w:t>
            </w:r>
          </w:p>
        </w:tc>
        <w:tc>
          <w:tcPr>
            <w:tcW w:w="1174" w:type="dxa"/>
          </w:tcPr>
          <w:p w14:paraId="44A086FE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5D67A3CD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6C03D97E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6ABBB7CC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3E870512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5CDA55F5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3F2090B7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5F5C87DB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05FAAEC1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2E99485C" w14:textId="77777777" w:rsidR="00AC280D" w:rsidRDefault="00000000">
            <w:r>
              <w:t>MA-5</w:t>
            </w:r>
          </w:p>
        </w:tc>
        <w:tc>
          <w:tcPr>
            <w:tcW w:w="656" w:type="dxa"/>
          </w:tcPr>
          <w:p w14:paraId="4979C411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Maintenance Personnel</w:t>
            </w:r>
          </w:p>
        </w:tc>
        <w:tc>
          <w:tcPr>
            <w:tcW w:w="1174" w:type="dxa"/>
          </w:tcPr>
          <w:p w14:paraId="5F63A76D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0D1AE5FB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5BF57871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731A71F8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58933F03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23E542F6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2D46AE49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0B98F4F9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4D9D8DC4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7D0EE1B9" w14:textId="77777777" w:rsidR="00AC280D" w:rsidRDefault="00000000">
            <w:r>
              <w:t>MP-1</w:t>
            </w:r>
          </w:p>
        </w:tc>
        <w:tc>
          <w:tcPr>
            <w:tcW w:w="656" w:type="dxa"/>
          </w:tcPr>
          <w:p w14:paraId="3EF67E94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Policy and Procedures</w:t>
            </w:r>
          </w:p>
        </w:tc>
        <w:tc>
          <w:tcPr>
            <w:tcW w:w="1174" w:type="dxa"/>
          </w:tcPr>
          <w:p w14:paraId="1162BDB9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14152067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0988B9C2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5D4AECA4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1E652D04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2A7CB956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0DDEEBA4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3C02AC6C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387EE10E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30546C93" w14:textId="77777777" w:rsidR="00AC280D" w:rsidRDefault="00000000">
            <w:r>
              <w:lastRenderedPageBreak/>
              <w:t>MP-2</w:t>
            </w:r>
          </w:p>
        </w:tc>
        <w:tc>
          <w:tcPr>
            <w:tcW w:w="656" w:type="dxa"/>
          </w:tcPr>
          <w:p w14:paraId="31D60B1C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 Access</w:t>
            </w:r>
          </w:p>
        </w:tc>
        <w:tc>
          <w:tcPr>
            <w:tcW w:w="1174" w:type="dxa"/>
          </w:tcPr>
          <w:p w14:paraId="7B75047D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533A2F03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7A2A6CD0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489D68E3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59CDB9EF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4462EE20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22561579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5B82803F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240C73BE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768CACB3" w14:textId="77777777" w:rsidR="00AC280D" w:rsidRDefault="00000000">
            <w:r>
              <w:t>MP-3</w:t>
            </w:r>
          </w:p>
        </w:tc>
        <w:tc>
          <w:tcPr>
            <w:tcW w:w="656" w:type="dxa"/>
          </w:tcPr>
          <w:p w14:paraId="0DCA4E55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Media Marking</w:t>
            </w:r>
          </w:p>
        </w:tc>
        <w:tc>
          <w:tcPr>
            <w:tcW w:w="1174" w:type="dxa"/>
          </w:tcPr>
          <w:p w14:paraId="252BDDBC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1EE63A62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015A8737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0901F2A5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2AC6571F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16090191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728DC378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4390C619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5565C63D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0CC0FE84" w14:textId="77777777" w:rsidR="00AC280D" w:rsidRDefault="00000000">
            <w:r>
              <w:t>MP-6</w:t>
            </w:r>
          </w:p>
        </w:tc>
        <w:tc>
          <w:tcPr>
            <w:tcW w:w="656" w:type="dxa"/>
          </w:tcPr>
          <w:p w14:paraId="62F0D429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 Sanitization</w:t>
            </w:r>
          </w:p>
        </w:tc>
        <w:tc>
          <w:tcPr>
            <w:tcW w:w="1174" w:type="dxa"/>
          </w:tcPr>
          <w:p w14:paraId="4C080A4D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6B800AE8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2A2F4571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7287CDC0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5EED2673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4AE8F29A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65AFDC34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269FA410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4DDEC3B2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3C72F67D" w14:textId="77777777" w:rsidR="00AC280D" w:rsidRDefault="00000000">
            <w:r>
              <w:t>MP-7</w:t>
            </w:r>
          </w:p>
        </w:tc>
        <w:tc>
          <w:tcPr>
            <w:tcW w:w="656" w:type="dxa"/>
          </w:tcPr>
          <w:p w14:paraId="2166FB92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Media Use</w:t>
            </w:r>
          </w:p>
        </w:tc>
        <w:tc>
          <w:tcPr>
            <w:tcW w:w="1174" w:type="dxa"/>
          </w:tcPr>
          <w:p w14:paraId="06CDC192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1E87B3FD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5710C25B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38FD07E8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5E2529DE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52C41AA4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483EDC1F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2E8F633C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2CFB4F72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760667C4" w14:textId="77777777" w:rsidR="00AC280D" w:rsidRDefault="00000000">
            <w:r>
              <w:t>PE-1</w:t>
            </w:r>
          </w:p>
        </w:tc>
        <w:tc>
          <w:tcPr>
            <w:tcW w:w="656" w:type="dxa"/>
          </w:tcPr>
          <w:p w14:paraId="6EC7BDD1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Policy and Procedures</w:t>
            </w:r>
          </w:p>
        </w:tc>
        <w:tc>
          <w:tcPr>
            <w:tcW w:w="1174" w:type="dxa"/>
          </w:tcPr>
          <w:p w14:paraId="7FC9DF40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7E86A2D7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0E221768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4CE8A9A7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14C14057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54CE06D2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7EE88F7C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3AD58926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74A0551F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40239DAF" w14:textId="77777777" w:rsidR="00AC280D" w:rsidRDefault="00000000">
            <w:r>
              <w:t>PE-2</w:t>
            </w:r>
          </w:p>
        </w:tc>
        <w:tc>
          <w:tcPr>
            <w:tcW w:w="656" w:type="dxa"/>
          </w:tcPr>
          <w:p w14:paraId="3165112D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Physical Access Authorizations</w:t>
            </w:r>
          </w:p>
        </w:tc>
        <w:tc>
          <w:tcPr>
            <w:tcW w:w="1174" w:type="dxa"/>
          </w:tcPr>
          <w:p w14:paraId="0D50B395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6C061280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40009B41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7250F5E3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26F5E72C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42B2576E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4ED0E5A3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3F066D6A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16CC4CBE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45EE6964" w14:textId="77777777" w:rsidR="00AC280D" w:rsidRDefault="00000000">
            <w:r>
              <w:t>PE-3</w:t>
            </w:r>
          </w:p>
        </w:tc>
        <w:tc>
          <w:tcPr>
            <w:tcW w:w="656" w:type="dxa"/>
          </w:tcPr>
          <w:p w14:paraId="664E0727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Physical Access Control</w:t>
            </w:r>
          </w:p>
        </w:tc>
        <w:tc>
          <w:tcPr>
            <w:tcW w:w="1174" w:type="dxa"/>
          </w:tcPr>
          <w:p w14:paraId="5A755D99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6394AF24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5A0FDBE2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2D7344D8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3A24E0D8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33D29829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312420A2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5204A21E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44220806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36A8C175" w14:textId="77777777" w:rsidR="00AC280D" w:rsidRDefault="00000000">
            <w:r>
              <w:t>PE-6</w:t>
            </w:r>
          </w:p>
        </w:tc>
        <w:tc>
          <w:tcPr>
            <w:tcW w:w="656" w:type="dxa"/>
          </w:tcPr>
          <w:p w14:paraId="03127455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Monitoring Physical Access</w:t>
            </w:r>
          </w:p>
        </w:tc>
        <w:tc>
          <w:tcPr>
            <w:tcW w:w="1174" w:type="dxa"/>
          </w:tcPr>
          <w:p w14:paraId="760597A6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4F97B30B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09BC8172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1FBE9ABA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6E42A0C4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0D1E7F2F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6601EAD7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729B1FDB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5C4FD579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689AA492" w14:textId="77777777" w:rsidR="00AC280D" w:rsidRDefault="00000000">
            <w:r>
              <w:t>PE-8</w:t>
            </w:r>
          </w:p>
        </w:tc>
        <w:tc>
          <w:tcPr>
            <w:tcW w:w="656" w:type="dxa"/>
          </w:tcPr>
          <w:p w14:paraId="0FA85F71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Visitor Access Records</w:t>
            </w:r>
          </w:p>
        </w:tc>
        <w:tc>
          <w:tcPr>
            <w:tcW w:w="1174" w:type="dxa"/>
          </w:tcPr>
          <w:p w14:paraId="496222D4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54DF025F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0A6ACACF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3DF327F0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344FF9A1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7B286E5A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591E5CDE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7CDD9952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78C66910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7DBD785E" w14:textId="77777777" w:rsidR="00AC280D" w:rsidRDefault="00000000">
            <w:r>
              <w:t>PE-12</w:t>
            </w:r>
          </w:p>
        </w:tc>
        <w:tc>
          <w:tcPr>
            <w:tcW w:w="656" w:type="dxa"/>
          </w:tcPr>
          <w:p w14:paraId="68BFA030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Emergency Lighting</w:t>
            </w:r>
          </w:p>
        </w:tc>
        <w:tc>
          <w:tcPr>
            <w:tcW w:w="1174" w:type="dxa"/>
          </w:tcPr>
          <w:p w14:paraId="1A713CD0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0536B635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1EF8BD0A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4778DB6F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02871103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12A451D8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44E49653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1067CA3E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283BF4E3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6EB98205" w14:textId="77777777" w:rsidR="00AC280D" w:rsidRDefault="00000000">
            <w:r>
              <w:t>PE-13</w:t>
            </w:r>
          </w:p>
        </w:tc>
        <w:tc>
          <w:tcPr>
            <w:tcW w:w="656" w:type="dxa"/>
          </w:tcPr>
          <w:p w14:paraId="5DBDF9B8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 Protection</w:t>
            </w:r>
          </w:p>
        </w:tc>
        <w:tc>
          <w:tcPr>
            <w:tcW w:w="1174" w:type="dxa"/>
          </w:tcPr>
          <w:p w14:paraId="5C21E414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1B37C41C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456B2EC7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3BEE6282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4345E360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6B30C505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49034747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1DD24F61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22E9C8B2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1F2E683B" w14:textId="77777777" w:rsidR="00AC280D" w:rsidRDefault="00000000">
            <w:r>
              <w:t>PE-14</w:t>
            </w:r>
          </w:p>
        </w:tc>
        <w:tc>
          <w:tcPr>
            <w:tcW w:w="656" w:type="dxa"/>
          </w:tcPr>
          <w:p w14:paraId="52616903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Environmental Controls</w:t>
            </w:r>
          </w:p>
        </w:tc>
        <w:tc>
          <w:tcPr>
            <w:tcW w:w="1174" w:type="dxa"/>
          </w:tcPr>
          <w:p w14:paraId="7E068029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5A6FB08F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09D54DF8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571CEBC6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0B8DEC1D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5EA7DE90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691225D5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78424F51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58F47F9D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7DC50849" w14:textId="77777777" w:rsidR="00AC280D" w:rsidRDefault="00000000">
            <w:r>
              <w:t>PE-15</w:t>
            </w:r>
          </w:p>
        </w:tc>
        <w:tc>
          <w:tcPr>
            <w:tcW w:w="656" w:type="dxa"/>
          </w:tcPr>
          <w:p w14:paraId="0ADBDE7F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Water Damage Protection</w:t>
            </w:r>
          </w:p>
        </w:tc>
        <w:tc>
          <w:tcPr>
            <w:tcW w:w="1174" w:type="dxa"/>
          </w:tcPr>
          <w:p w14:paraId="2FF358EC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25A724B6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18381ED4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3C037425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6B8B9411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64BC4E34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27110EAA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546C4734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51A081A3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36D08F30" w14:textId="77777777" w:rsidR="00AC280D" w:rsidRDefault="00000000">
            <w:r>
              <w:t>PE-16</w:t>
            </w:r>
          </w:p>
        </w:tc>
        <w:tc>
          <w:tcPr>
            <w:tcW w:w="656" w:type="dxa"/>
          </w:tcPr>
          <w:p w14:paraId="7A120684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Delivery and Removal</w:t>
            </w:r>
          </w:p>
        </w:tc>
        <w:tc>
          <w:tcPr>
            <w:tcW w:w="1174" w:type="dxa"/>
          </w:tcPr>
          <w:p w14:paraId="2090ED3E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72EA1D97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1A7E214B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73D00240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0DF34072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47FC1E2B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2E1E3FC6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598154D6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0D29805A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159A39A3" w14:textId="77777777" w:rsidR="00AC280D" w:rsidRDefault="00000000">
            <w:r>
              <w:t>PE-17</w:t>
            </w:r>
          </w:p>
        </w:tc>
        <w:tc>
          <w:tcPr>
            <w:tcW w:w="656" w:type="dxa"/>
          </w:tcPr>
          <w:p w14:paraId="58A1D983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Alternate Work Site</w:t>
            </w:r>
          </w:p>
        </w:tc>
        <w:tc>
          <w:tcPr>
            <w:tcW w:w="1174" w:type="dxa"/>
          </w:tcPr>
          <w:p w14:paraId="54225260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43BF1A45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155FAA67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1218E306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5FCA1A18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6757FE68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35C7C701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4C2A486E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4D3136A9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0C2DAEC0" w14:textId="77777777" w:rsidR="00AC280D" w:rsidRDefault="00000000">
            <w:r>
              <w:t>PE-18</w:t>
            </w:r>
          </w:p>
        </w:tc>
        <w:tc>
          <w:tcPr>
            <w:tcW w:w="656" w:type="dxa"/>
          </w:tcPr>
          <w:p w14:paraId="4F95BC1D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Location of System Components</w:t>
            </w:r>
          </w:p>
        </w:tc>
        <w:tc>
          <w:tcPr>
            <w:tcW w:w="1174" w:type="dxa"/>
          </w:tcPr>
          <w:p w14:paraId="3E5E7F80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4A4E189B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3112DA9C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3B596684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6FBEB99B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02E35F7B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67D2A203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169E2D01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421DF4CF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740ACD2E" w14:textId="77777777" w:rsidR="00AC280D" w:rsidRDefault="00000000">
            <w:r>
              <w:t>PL-1</w:t>
            </w:r>
          </w:p>
        </w:tc>
        <w:tc>
          <w:tcPr>
            <w:tcW w:w="656" w:type="dxa"/>
          </w:tcPr>
          <w:p w14:paraId="5D6E4B1B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Policy and Procedures</w:t>
            </w:r>
          </w:p>
        </w:tc>
        <w:tc>
          <w:tcPr>
            <w:tcW w:w="1174" w:type="dxa"/>
          </w:tcPr>
          <w:p w14:paraId="6B442C23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315E390C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06BF3E48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71C4F71E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2C49251F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0D21ED68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699D6BC5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573C5F39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640D67BD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124580A5" w14:textId="77777777" w:rsidR="00AC280D" w:rsidRDefault="00000000">
            <w:r>
              <w:t>PL-2</w:t>
            </w:r>
          </w:p>
        </w:tc>
        <w:tc>
          <w:tcPr>
            <w:tcW w:w="656" w:type="dxa"/>
          </w:tcPr>
          <w:p w14:paraId="0F64EC72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System Security and </w:t>
            </w:r>
            <w:r>
              <w:lastRenderedPageBreak/>
              <w:t>Privacy Plans</w:t>
            </w:r>
          </w:p>
        </w:tc>
        <w:tc>
          <w:tcPr>
            <w:tcW w:w="1174" w:type="dxa"/>
          </w:tcPr>
          <w:p w14:paraId="2DCF953A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0F9C944F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04F2640F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61F54041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18AEEF48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0A1E65B1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4B2FE42F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0751B159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268A79FD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7151B7A4" w14:textId="77777777" w:rsidR="00AC280D" w:rsidRDefault="00000000">
            <w:r>
              <w:t>PL-4</w:t>
            </w:r>
          </w:p>
        </w:tc>
        <w:tc>
          <w:tcPr>
            <w:tcW w:w="656" w:type="dxa"/>
          </w:tcPr>
          <w:p w14:paraId="66FF03B0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Rules of Behavior</w:t>
            </w:r>
          </w:p>
        </w:tc>
        <w:tc>
          <w:tcPr>
            <w:tcW w:w="1174" w:type="dxa"/>
          </w:tcPr>
          <w:p w14:paraId="603D738B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308677F5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31B4D164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00D1A593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05C9AD61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250D25D4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0470EEDA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7B87DF32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098589B0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2976A186" w14:textId="77777777" w:rsidR="00AC280D" w:rsidRDefault="00000000">
            <w:r>
              <w:t>PL-10</w:t>
            </w:r>
          </w:p>
        </w:tc>
        <w:tc>
          <w:tcPr>
            <w:tcW w:w="656" w:type="dxa"/>
          </w:tcPr>
          <w:p w14:paraId="471F5783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Baseline Selection</w:t>
            </w:r>
          </w:p>
        </w:tc>
        <w:tc>
          <w:tcPr>
            <w:tcW w:w="1174" w:type="dxa"/>
          </w:tcPr>
          <w:p w14:paraId="186D2185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2DABB87E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2FD1970F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169CF9C3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1F26631E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1EB52EFF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27D8AFD9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3EDEEF0D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5470E2E1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62FFCEBF" w14:textId="77777777" w:rsidR="00AC280D" w:rsidRDefault="00000000">
            <w:r>
              <w:t>PL-11</w:t>
            </w:r>
          </w:p>
        </w:tc>
        <w:tc>
          <w:tcPr>
            <w:tcW w:w="656" w:type="dxa"/>
          </w:tcPr>
          <w:p w14:paraId="0AAB5CDE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Baseline Tailoring</w:t>
            </w:r>
          </w:p>
        </w:tc>
        <w:tc>
          <w:tcPr>
            <w:tcW w:w="1174" w:type="dxa"/>
          </w:tcPr>
          <w:p w14:paraId="6B165E34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5428DB83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3E7A1CB6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6DAC5013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0688E091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4C1BD14C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62393A68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488293E7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28E863C9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09BCA30A" w14:textId="77777777" w:rsidR="00AC280D" w:rsidRDefault="00000000">
            <w:r>
              <w:t>PM-1</w:t>
            </w:r>
          </w:p>
        </w:tc>
        <w:tc>
          <w:tcPr>
            <w:tcW w:w="656" w:type="dxa"/>
          </w:tcPr>
          <w:p w14:paraId="24C76D2F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Information Security Program Plan</w:t>
            </w:r>
          </w:p>
        </w:tc>
        <w:tc>
          <w:tcPr>
            <w:tcW w:w="1174" w:type="dxa"/>
          </w:tcPr>
          <w:p w14:paraId="11B4608B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4FE87E60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25450676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6415B1AF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2F4E7818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7061EB4F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778D378C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7F98EDD1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5FAA49E7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7648EF68" w14:textId="77777777" w:rsidR="00AC280D" w:rsidRDefault="00000000">
            <w:r>
              <w:t>PM-2</w:t>
            </w:r>
          </w:p>
        </w:tc>
        <w:tc>
          <w:tcPr>
            <w:tcW w:w="656" w:type="dxa"/>
          </w:tcPr>
          <w:p w14:paraId="67155D5E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 Security Program Leadership Role</w:t>
            </w:r>
          </w:p>
        </w:tc>
        <w:tc>
          <w:tcPr>
            <w:tcW w:w="1174" w:type="dxa"/>
          </w:tcPr>
          <w:p w14:paraId="39ABD144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0F87E9AF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6C1C9917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202A023D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06A4B3CF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7792B0E9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5199DAFF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16734853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28E6DC9B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22E21423" w14:textId="77777777" w:rsidR="00AC280D" w:rsidRDefault="00000000">
            <w:r>
              <w:t>PM-3</w:t>
            </w:r>
          </w:p>
        </w:tc>
        <w:tc>
          <w:tcPr>
            <w:tcW w:w="656" w:type="dxa"/>
          </w:tcPr>
          <w:p w14:paraId="562B47CC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Information Security and Privacy Resources</w:t>
            </w:r>
          </w:p>
        </w:tc>
        <w:tc>
          <w:tcPr>
            <w:tcW w:w="1174" w:type="dxa"/>
          </w:tcPr>
          <w:p w14:paraId="556E4914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02F67AA8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44CC3235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68AEF76A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1B569E63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6506FFA0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588977C9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2CC551FB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0B369A0F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3BA9F8A8" w14:textId="77777777" w:rsidR="00AC280D" w:rsidRDefault="00000000">
            <w:r>
              <w:t>PM-4</w:t>
            </w:r>
          </w:p>
        </w:tc>
        <w:tc>
          <w:tcPr>
            <w:tcW w:w="656" w:type="dxa"/>
          </w:tcPr>
          <w:p w14:paraId="02B5106A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of Action and Milestones Process</w:t>
            </w:r>
          </w:p>
        </w:tc>
        <w:tc>
          <w:tcPr>
            <w:tcW w:w="1174" w:type="dxa"/>
          </w:tcPr>
          <w:p w14:paraId="77435BA4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6E1F9811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4D19ADC0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6D2B760A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375C4EED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6B4CA626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768EE7A7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6359E86D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057CA71F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48C0D99C" w14:textId="77777777" w:rsidR="00AC280D" w:rsidRDefault="00000000">
            <w:r>
              <w:t>PM-5</w:t>
            </w:r>
          </w:p>
        </w:tc>
        <w:tc>
          <w:tcPr>
            <w:tcW w:w="656" w:type="dxa"/>
          </w:tcPr>
          <w:p w14:paraId="29691D4D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System Inventory</w:t>
            </w:r>
          </w:p>
        </w:tc>
        <w:tc>
          <w:tcPr>
            <w:tcW w:w="1174" w:type="dxa"/>
          </w:tcPr>
          <w:p w14:paraId="4095CE77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4E1E8D9C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052B8679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71D2798A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328D9C11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7DA91875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5B1C2A00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6284389C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5E5C5088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1A23F9B3" w14:textId="77777777" w:rsidR="00AC280D" w:rsidRDefault="00000000">
            <w:r>
              <w:t>PM-6</w:t>
            </w:r>
          </w:p>
        </w:tc>
        <w:tc>
          <w:tcPr>
            <w:tcW w:w="656" w:type="dxa"/>
          </w:tcPr>
          <w:p w14:paraId="712F0CA9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Measures of Performance</w:t>
            </w:r>
          </w:p>
        </w:tc>
        <w:tc>
          <w:tcPr>
            <w:tcW w:w="1174" w:type="dxa"/>
          </w:tcPr>
          <w:p w14:paraId="350597EC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32A1FB32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0B2E8B6D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13A79B68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2001B136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7BF82294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79539048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15D3186A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2E615990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168A49D3" w14:textId="77777777" w:rsidR="00AC280D" w:rsidRDefault="00000000">
            <w:r>
              <w:t>PM-7</w:t>
            </w:r>
          </w:p>
        </w:tc>
        <w:tc>
          <w:tcPr>
            <w:tcW w:w="656" w:type="dxa"/>
          </w:tcPr>
          <w:p w14:paraId="523EE404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Enterprise Architecture</w:t>
            </w:r>
          </w:p>
        </w:tc>
        <w:tc>
          <w:tcPr>
            <w:tcW w:w="1174" w:type="dxa"/>
          </w:tcPr>
          <w:p w14:paraId="51BE486A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0BECF7FB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1CF21A1F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0EE0EB1C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65A84E76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04D6F50A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458330E3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54F74D67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065FB690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67B5A76D" w14:textId="77777777" w:rsidR="00AC280D" w:rsidRDefault="00000000">
            <w:r>
              <w:t>PM-9</w:t>
            </w:r>
          </w:p>
        </w:tc>
        <w:tc>
          <w:tcPr>
            <w:tcW w:w="656" w:type="dxa"/>
          </w:tcPr>
          <w:p w14:paraId="3EE4F0B1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Risk Management Strategy</w:t>
            </w:r>
          </w:p>
        </w:tc>
        <w:tc>
          <w:tcPr>
            <w:tcW w:w="1174" w:type="dxa"/>
          </w:tcPr>
          <w:p w14:paraId="6FF285F2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46099857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79260C02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43A790BA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0E680DE9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48EA4B0E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5F4E46C1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58FD3ED1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62578EDF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20EB759A" w14:textId="77777777" w:rsidR="00AC280D" w:rsidRDefault="00000000">
            <w:r>
              <w:t>PM-10</w:t>
            </w:r>
          </w:p>
        </w:tc>
        <w:tc>
          <w:tcPr>
            <w:tcW w:w="656" w:type="dxa"/>
          </w:tcPr>
          <w:p w14:paraId="040B4CC5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Authorization Process</w:t>
            </w:r>
          </w:p>
        </w:tc>
        <w:tc>
          <w:tcPr>
            <w:tcW w:w="1174" w:type="dxa"/>
          </w:tcPr>
          <w:p w14:paraId="408CE168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77B02353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3B483178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5B9EAE45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7190798F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4E9463C0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2DC39FE2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44D9607E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52FEA81B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5410FDB1" w14:textId="77777777" w:rsidR="00AC280D" w:rsidRDefault="00000000">
            <w:r>
              <w:t>PM-14</w:t>
            </w:r>
          </w:p>
        </w:tc>
        <w:tc>
          <w:tcPr>
            <w:tcW w:w="656" w:type="dxa"/>
          </w:tcPr>
          <w:p w14:paraId="2AE152BB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Testing, Training, and Monitoring</w:t>
            </w:r>
          </w:p>
        </w:tc>
        <w:tc>
          <w:tcPr>
            <w:tcW w:w="1174" w:type="dxa"/>
          </w:tcPr>
          <w:p w14:paraId="212FAB33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3CC78025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4C8BE342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2D9A3052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0F3C8F5C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21548089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41D3BF84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73670A2F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030735A6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0E83F764" w14:textId="77777777" w:rsidR="00AC280D" w:rsidRDefault="00000000">
            <w:r>
              <w:t>PM-15</w:t>
            </w:r>
          </w:p>
        </w:tc>
        <w:tc>
          <w:tcPr>
            <w:tcW w:w="656" w:type="dxa"/>
          </w:tcPr>
          <w:p w14:paraId="77B67A29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Security and Privacy Groups and </w:t>
            </w:r>
            <w:r>
              <w:lastRenderedPageBreak/>
              <w:t>Associations</w:t>
            </w:r>
          </w:p>
        </w:tc>
        <w:tc>
          <w:tcPr>
            <w:tcW w:w="1174" w:type="dxa"/>
          </w:tcPr>
          <w:p w14:paraId="2E7977FF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04FD4A48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04175B11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0F0D436A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0AE001BE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4EAF8D65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3FD03E72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32F884B0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71B3F45B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46A1CF63" w14:textId="77777777" w:rsidR="00AC280D" w:rsidRDefault="00000000">
            <w:r>
              <w:t>PM-16</w:t>
            </w:r>
          </w:p>
        </w:tc>
        <w:tc>
          <w:tcPr>
            <w:tcW w:w="656" w:type="dxa"/>
          </w:tcPr>
          <w:p w14:paraId="489DD7A4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Threat Awareness Program</w:t>
            </w:r>
          </w:p>
        </w:tc>
        <w:tc>
          <w:tcPr>
            <w:tcW w:w="1174" w:type="dxa"/>
          </w:tcPr>
          <w:p w14:paraId="6A6694C7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7C668D33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0543E7D9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19222F26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4F778AF0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3819F3A0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56A4242E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720CD77E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73B196A0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1FB2435E" w14:textId="77777777" w:rsidR="00AC280D" w:rsidRDefault="00000000">
            <w:r>
              <w:t>PS-1</w:t>
            </w:r>
          </w:p>
        </w:tc>
        <w:tc>
          <w:tcPr>
            <w:tcW w:w="656" w:type="dxa"/>
          </w:tcPr>
          <w:p w14:paraId="14CF2DD1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Policy and Procedures</w:t>
            </w:r>
          </w:p>
        </w:tc>
        <w:tc>
          <w:tcPr>
            <w:tcW w:w="1174" w:type="dxa"/>
          </w:tcPr>
          <w:p w14:paraId="6B1D5508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5F541741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380D027D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66254222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3E67128E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133FA343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0B66F45F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07B98861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23F9F4F4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7EEC6A76" w14:textId="77777777" w:rsidR="00AC280D" w:rsidRDefault="00000000">
            <w:r>
              <w:t>PS-2</w:t>
            </w:r>
          </w:p>
        </w:tc>
        <w:tc>
          <w:tcPr>
            <w:tcW w:w="656" w:type="dxa"/>
          </w:tcPr>
          <w:p w14:paraId="4EBD381D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Position Risk Designation</w:t>
            </w:r>
          </w:p>
        </w:tc>
        <w:tc>
          <w:tcPr>
            <w:tcW w:w="1174" w:type="dxa"/>
          </w:tcPr>
          <w:p w14:paraId="4C1E8521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49E61F99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1C571DE8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55230148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3AF5033E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648A446D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277000CF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0EDBDEAB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20563FF4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4736FC46" w14:textId="77777777" w:rsidR="00AC280D" w:rsidRDefault="00000000">
            <w:r>
              <w:t>PS-3</w:t>
            </w:r>
          </w:p>
        </w:tc>
        <w:tc>
          <w:tcPr>
            <w:tcW w:w="656" w:type="dxa"/>
          </w:tcPr>
          <w:p w14:paraId="2378D5C9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Personnel Screening</w:t>
            </w:r>
          </w:p>
        </w:tc>
        <w:tc>
          <w:tcPr>
            <w:tcW w:w="1174" w:type="dxa"/>
          </w:tcPr>
          <w:p w14:paraId="6DAE3704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4F817ABB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354E2F87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13820E7C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7F72669C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62D77E62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00185E48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41E59A1E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1CBE3878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27E02698" w14:textId="77777777" w:rsidR="00AC280D" w:rsidRDefault="00000000">
            <w:r>
              <w:t>PS-4</w:t>
            </w:r>
          </w:p>
        </w:tc>
        <w:tc>
          <w:tcPr>
            <w:tcW w:w="656" w:type="dxa"/>
          </w:tcPr>
          <w:p w14:paraId="5D355C79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Personnel Termination</w:t>
            </w:r>
          </w:p>
        </w:tc>
        <w:tc>
          <w:tcPr>
            <w:tcW w:w="1174" w:type="dxa"/>
          </w:tcPr>
          <w:p w14:paraId="63298431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4AC13DC4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726B6C9B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1E325F6F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0D83F92C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1AFACA47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222ECF99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78DEF732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4E38040B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48891E72" w14:textId="77777777" w:rsidR="00AC280D" w:rsidRDefault="00000000">
            <w:r>
              <w:t>PS-5</w:t>
            </w:r>
          </w:p>
        </w:tc>
        <w:tc>
          <w:tcPr>
            <w:tcW w:w="656" w:type="dxa"/>
          </w:tcPr>
          <w:p w14:paraId="4F61E6DC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Personnel Transfer</w:t>
            </w:r>
          </w:p>
        </w:tc>
        <w:tc>
          <w:tcPr>
            <w:tcW w:w="1174" w:type="dxa"/>
          </w:tcPr>
          <w:p w14:paraId="79E271E4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7F382E36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2951CD86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4246438E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1C9A6911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6ABD79C7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01F5C7E0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4D018429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72A2F9B2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56000119" w14:textId="77777777" w:rsidR="00AC280D" w:rsidRDefault="00000000">
            <w:r>
              <w:t>PS-6</w:t>
            </w:r>
          </w:p>
        </w:tc>
        <w:tc>
          <w:tcPr>
            <w:tcW w:w="656" w:type="dxa"/>
          </w:tcPr>
          <w:p w14:paraId="5936F386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 Agreements</w:t>
            </w:r>
          </w:p>
        </w:tc>
        <w:tc>
          <w:tcPr>
            <w:tcW w:w="1174" w:type="dxa"/>
          </w:tcPr>
          <w:p w14:paraId="2C29348C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43D1A2AB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5C5A62B8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128A1C91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5776937B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7B04C759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0160903B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7089D450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6C176346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715217F9" w14:textId="77777777" w:rsidR="00AC280D" w:rsidRDefault="00000000">
            <w:r>
              <w:t>PS-7</w:t>
            </w:r>
          </w:p>
        </w:tc>
        <w:tc>
          <w:tcPr>
            <w:tcW w:w="656" w:type="dxa"/>
          </w:tcPr>
          <w:p w14:paraId="756EA477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External Personnel Security</w:t>
            </w:r>
          </w:p>
        </w:tc>
        <w:tc>
          <w:tcPr>
            <w:tcW w:w="1174" w:type="dxa"/>
          </w:tcPr>
          <w:p w14:paraId="30A8508F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44274402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3168D433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1DA16958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54530D04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11272733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261793B7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718A9231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3E467371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58486FD6" w14:textId="77777777" w:rsidR="00AC280D" w:rsidRDefault="00000000">
            <w:r>
              <w:t>PS-8</w:t>
            </w:r>
          </w:p>
        </w:tc>
        <w:tc>
          <w:tcPr>
            <w:tcW w:w="656" w:type="dxa"/>
          </w:tcPr>
          <w:p w14:paraId="6DF744DF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Personnel Sanctions</w:t>
            </w:r>
          </w:p>
        </w:tc>
        <w:tc>
          <w:tcPr>
            <w:tcW w:w="1174" w:type="dxa"/>
          </w:tcPr>
          <w:p w14:paraId="421A20F0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7F6E6FAD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4ABF2D8B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23430457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5D0A4516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6E0941C5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742D082B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7E9F3F25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6192BDC9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2FC7796A" w14:textId="77777777" w:rsidR="00AC280D" w:rsidRDefault="00000000">
            <w:r>
              <w:t>PS-9</w:t>
            </w:r>
          </w:p>
        </w:tc>
        <w:tc>
          <w:tcPr>
            <w:tcW w:w="656" w:type="dxa"/>
          </w:tcPr>
          <w:p w14:paraId="1289964D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Position Descriptions</w:t>
            </w:r>
          </w:p>
        </w:tc>
        <w:tc>
          <w:tcPr>
            <w:tcW w:w="1174" w:type="dxa"/>
          </w:tcPr>
          <w:p w14:paraId="4357C3B1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18FB2E3A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77292123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7FE93326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305C272D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5A57B240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715E3756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467DC245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01194AD6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5587B75D" w14:textId="77777777" w:rsidR="00AC280D" w:rsidRDefault="00000000">
            <w:r>
              <w:t>RA-1</w:t>
            </w:r>
          </w:p>
        </w:tc>
        <w:tc>
          <w:tcPr>
            <w:tcW w:w="656" w:type="dxa"/>
          </w:tcPr>
          <w:p w14:paraId="5292417A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Policy and Procedures</w:t>
            </w:r>
          </w:p>
        </w:tc>
        <w:tc>
          <w:tcPr>
            <w:tcW w:w="1174" w:type="dxa"/>
          </w:tcPr>
          <w:p w14:paraId="4FE6C53A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63292F17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3E006A36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30F75FD4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1D240310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09963563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628ACFC2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0251398B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2D59490D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4258B635" w14:textId="77777777" w:rsidR="00AC280D" w:rsidRDefault="00000000">
            <w:r>
              <w:t>RA-2</w:t>
            </w:r>
          </w:p>
        </w:tc>
        <w:tc>
          <w:tcPr>
            <w:tcW w:w="656" w:type="dxa"/>
          </w:tcPr>
          <w:p w14:paraId="6052DE25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Security Categorization</w:t>
            </w:r>
          </w:p>
        </w:tc>
        <w:tc>
          <w:tcPr>
            <w:tcW w:w="1174" w:type="dxa"/>
          </w:tcPr>
          <w:p w14:paraId="662128CD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212727E0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76318953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656E23E5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4D63F3DD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0E8F3FCD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288F5F22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1F417604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1A49034B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55544A25" w14:textId="77777777" w:rsidR="00AC280D" w:rsidRDefault="00000000">
            <w:r>
              <w:t>RA-3</w:t>
            </w:r>
          </w:p>
        </w:tc>
        <w:tc>
          <w:tcPr>
            <w:tcW w:w="656" w:type="dxa"/>
          </w:tcPr>
          <w:p w14:paraId="1DAD3FCA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Risk Assessment</w:t>
            </w:r>
          </w:p>
        </w:tc>
        <w:tc>
          <w:tcPr>
            <w:tcW w:w="1174" w:type="dxa"/>
          </w:tcPr>
          <w:p w14:paraId="1A74F3C3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13B84F57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20C88BBB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48A55794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0A1DB005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2FF66ED5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1C06B201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47E794EC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02556048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7E101AC0" w14:textId="77777777" w:rsidR="00AC280D" w:rsidRDefault="00000000">
            <w:r>
              <w:t>RA-5</w:t>
            </w:r>
          </w:p>
        </w:tc>
        <w:tc>
          <w:tcPr>
            <w:tcW w:w="656" w:type="dxa"/>
          </w:tcPr>
          <w:p w14:paraId="4ADF3508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Vulnerability Monitoring and Scanning</w:t>
            </w:r>
          </w:p>
        </w:tc>
        <w:tc>
          <w:tcPr>
            <w:tcW w:w="1174" w:type="dxa"/>
          </w:tcPr>
          <w:p w14:paraId="7002425B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21B87DB8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3DBBBB75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66135982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0F5DC08C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1AB0790D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7F20B86B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254FD2C4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3BD615A9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205B4AAD" w14:textId="77777777" w:rsidR="00AC280D" w:rsidRDefault="00000000">
            <w:r>
              <w:t>RA-7</w:t>
            </w:r>
          </w:p>
        </w:tc>
        <w:tc>
          <w:tcPr>
            <w:tcW w:w="656" w:type="dxa"/>
          </w:tcPr>
          <w:p w14:paraId="694CA23E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Risk Response</w:t>
            </w:r>
          </w:p>
        </w:tc>
        <w:tc>
          <w:tcPr>
            <w:tcW w:w="1174" w:type="dxa"/>
          </w:tcPr>
          <w:p w14:paraId="3BF91BBC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5EA9D4C2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34541209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1844AAE7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1D5D2C46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1A78306E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0FE6ABE1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1F5C87E5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2206CB36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1F09DA73" w14:textId="77777777" w:rsidR="00AC280D" w:rsidRDefault="00000000">
            <w:r>
              <w:t>SA-1</w:t>
            </w:r>
          </w:p>
        </w:tc>
        <w:tc>
          <w:tcPr>
            <w:tcW w:w="656" w:type="dxa"/>
          </w:tcPr>
          <w:p w14:paraId="580E3063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Policy and Procedures</w:t>
            </w:r>
          </w:p>
        </w:tc>
        <w:tc>
          <w:tcPr>
            <w:tcW w:w="1174" w:type="dxa"/>
          </w:tcPr>
          <w:p w14:paraId="3363322A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7F8833D2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2738F2D5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4EC88C4D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7EBB4547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715DB6CA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333A6948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62E5B969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20AAB199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79AE96D4" w14:textId="77777777" w:rsidR="00AC280D" w:rsidRDefault="00000000">
            <w:r>
              <w:t>SA-2</w:t>
            </w:r>
          </w:p>
        </w:tc>
        <w:tc>
          <w:tcPr>
            <w:tcW w:w="656" w:type="dxa"/>
          </w:tcPr>
          <w:p w14:paraId="39DD3668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Allocation of </w:t>
            </w:r>
            <w:r>
              <w:lastRenderedPageBreak/>
              <w:t>Resources</w:t>
            </w:r>
          </w:p>
        </w:tc>
        <w:tc>
          <w:tcPr>
            <w:tcW w:w="1174" w:type="dxa"/>
          </w:tcPr>
          <w:p w14:paraId="767D0321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34EDF08A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2731B906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3993DB52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78519ED8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6E47BE4D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515C7726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6353CB4A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002B1951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4F6BFAA5" w14:textId="77777777" w:rsidR="00AC280D" w:rsidRDefault="00000000">
            <w:r>
              <w:t>SA-3</w:t>
            </w:r>
          </w:p>
        </w:tc>
        <w:tc>
          <w:tcPr>
            <w:tcW w:w="656" w:type="dxa"/>
          </w:tcPr>
          <w:p w14:paraId="7C7B7164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System Development Life Cycle</w:t>
            </w:r>
          </w:p>
        </w:tc>
        <w:tc>
          <w:tcPr>
            <w:tcW w:w="1174" w:type="dxa"/>
          </w:tcPr>
          <w:p w14:paraId="26BA0749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49B63C08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6F29E7CE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35AEAF11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097EE1F1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63AE87F5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39A29EB1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2EAEBA3A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7FDC87C2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1076EE87" w14:textId="77777777" w:rsidR="00AC280D" w:rsidRDefault="00000000">
            <w:r>
              <w:t>SA-4</w:t>
            </w:r>
          </w:p>
        </w:tc>
        <w:tc>
          <w:tcPr>
            <w:tcW w:w="656" w:type="dxa"/>
          </w:tcPr>
          <w:p w14:paraId="3DA96A11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Acquisition Process</w:t>
            </w:r>
          </w:p>
        </w:tc>
        <w:tc>
          <w:tcPr>
            <w:tcW w:w="1174" w:type="dxa"/>
          </w:tcPr>
          <w:p w14:paraId="2756D8CA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49C7756E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03F0D1B5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48A9D0F0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35C16C44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586347D1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73C6F1F7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323D9727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02D07E6F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4A512073" w14:textId="77777777" w:rsidR="00AC280D" w:rsidRDefault="00000000">
            <w:r>
              <w:t>SA-5</w:t>
            </w:r>
          </w:p>
        </w:tc>
        <w:tc>
          <w:tcPr>
            <w:tcW w:w="656" w:type="dxa"/>
          </w:tcPr>
          <w:p w14:paraId="2556C91A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System Documentation</w:t>
            </w:r>
          </w:p>
        </w:tc>
        <w:tc>
          <w:tcPr>
            <w:tcW w:w="1174" w:type="dxa"/>
          </w:tcPr>
          <w:p w14:paraId="0D6D9E73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41645780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417DAC68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0D4BE2A2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334213F4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09044CD6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05047561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1717B03B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576AFDC3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138F283E" w14:textId="77777777" w:rsidR="00AC280D" w:rsidRDefault="00000000">
            <w:r>
              <w:t>SA-8</w:t>
            </w:r>
          </w:p>
        </w:tc>
        <w:tc>
          <w:tcPr>
            <w:tcW w:w="656" w:type="dxa"/>
          </w:tcPr>
          <w:p w14:paraId="760783AD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Security and Privacy Engineering Principles</w:t>
            </w:r>
          </w:p>
        </w:tc>
        <w:tc>
          <w:tcPr>
            <w:tcW w:w="1174" w:type="dxa"/>
          </w:tcPr>
          <w:p w14:paraId="19537AB0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32966890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4F361FBF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6A6CCE82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6B3B2F2F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588E15BC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5DE4AA48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286575F5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11AC386F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3E95FFCD" w14:textId="77777777" w:rsidR="00AC280D" w:rsidRDefault="00000000">
            <w:r>
              <w:t>SA-9</w:t>
            </w:r>
          </w:p>
        </w:tc>
        <w:tc>
          <w:tcPr>
            <w:tcW w:w="656" w:type="dxa"/>
          </w:tcPr>
          <w:p w14:paraId="1B832CC6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External System Services</w:t>
            </w:r>
          </w:p>
        </w:tc>
        <w:tc>
          <w:tcPr>
            <w:tcW w:w="1174" w:type="dxa"/>
          </w:tcPr>
          <w:p w14:paraId="12595E7B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098A5128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1A580F0D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3F461CF2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7FD144BB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1A46AB74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242C3BD0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4FFF56A8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05D793CF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16FDC628" w14:textId="77777777" w:rsidR="00AC280D" w:rsidRDefault="00000000">
            <w:r>
              <w:t>SA-10</w:t>
            </w:r>
          </w:p>
        </w:tc>
        <w:tc>
          <w:tcPr>
            <w:tcW w:w="656" w:type="dxa"/>
          </w:tcPr>
          <w:p w14:paraId="20A7991E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 Configuration Management</w:t>
            </w:r>
          </w:p>
        </w:tc>
        <w:tc>
          <w:tcPr>
            <w:tcW w:w="1174" w:type="dxa"/>
          </w:tcPr>
          <w:p w14:paraId="58A9CA4C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04C29A82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38AE18FC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0A015863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70A88376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0BC83A3C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1B6EC6B9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03CA6028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64829341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3A4E254C" w14:textId="77777777" w:rsidR="00AC280D" w:rsidRDefault="00000000">
            <w:r>
              <w:t>SA-11</w:t>
            </w:r>
          </w:p>
        </w:tc>
        <w:tc>
          <w:tcPr>
            <w:tcW w:w="656" w:type="dxa"/>
          </w:tcPr>
          <w:p w14:paraId="62F997D1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Developer Testing and Evaluation</w:t>
            </w:r>
          </w:p>
        </w:tc>
        <w:tc>
          <w:tcPr>
            <w:tcW w:w="1174" w:type="dxa"/>
          </w:tcPr>
          <w:p w14:paraId="1C422A82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31658130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1E19DE9D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617DEE25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3725FBBA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4736D2D4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1D42FB11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2DA66BCE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571CF9DF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00580127" w14:textId="77777777" w:rsidR="00AC280D" w:rsidRDefault="00000000">
            <w:r>
              <w:t>SA-22</w:t>
            </w:r>
          </w:p>
        </w:tc>
        <w:tc>
          <w:tcPr>
            <w:tcW w:w="656" w:type="dxa"/>
          </w:tcPr>
          <w:p w14:paraId="4B30F528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Unsupported System Components</w:t>
            </w:r>
          </w:p>
        </w:tc>
        <w:tc>
          <w:tcPr>
            <w:tcW w:w="1174" w:type="dxa"/>
          </w:tcPr>
          <w:p w14:paraId="3039DE05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3707298D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28D1E7DB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17B88A0A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1D944E11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5D83B100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202A2A23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0C9F5217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298D0CA7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0DAABEB9" w14:textId="77777777" w:rsidR="00AC280D" w:rsidRDefault="00000000">
            <w:r>
              <w:t>SC-1</w:t>
            </w:r>
          </w:p>
        </w:tc>
        <w:tc>
          <w:tcPr>
            <w:tcW w:w="656" w:type="dxa"/>
          </w:tcPr>
          <w:p w14:paraId="6A638975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Policy and Procedures</w:t>
            </w:r>
          </w:p>
        </w:tc>
        <w:tc>
          <w:tcPr>
            <w:tcW w:w="1174" w:type="dxa"/>
          </w:tcPr>
          <w:p w14:paraId="079D4DEF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38C38A0A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40936EA9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730918BE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3F071893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0E469A4B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4599EF62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3D816F06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5266A503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232B237C" w14:textId="77777777" w:rsidR="00AC280D" w:rsidRDefault="00000000">
            <w:r>
              <w:t>SC-5</w:t>
            </w:r>
          </w:p>
        </w:tc>
        <w:tc>
          <w:tcPr>
            <w:tcW w:w="656" w:type="dxa"/>
          </w:tcPr>
          <w:p w14:paraId="48FD0418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Denial-of-service Protection</w:t>
            </w:r>
          </w:p>
        </w:tc>
        <w:tc>
          <w:tcPr>
            <w:tcW w:w="1174" w:type="dxa"/>
          </w:tcPr>
          <w:p w14:paraId="2D92E177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76E0566A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17600597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59C326AE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2EAFBD39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26FB0FA5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089401EA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311A20BC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6CAD6892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46D54054" w14:textId="77777777" w:rsidR="00AC280D" w:rsidRDefault="00000000">
            <w:r>
              <w:t>SC-7</w:t>
            </w:r>
          </w:p>
        </w:tc>
        <w:tc>
          <w:tcPr>
            <w:tcW w:w="656" w:type="dxa"/>
          </w:tcPr>
          <w:p w14:paraId="7E11A0FE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Boundary Protection</w:t>
            </w:r>
          </w:p>
        </w:tc>
        <w:tc>
          <w:tcPr>
            <w:tcW w:w="1174" w:type="dxa"/>
          </w:tcPr>
          <w:p w14:paraId="055A1F3F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6D6D67CF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19346BAF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0B13D93E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1381C9A3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752128D6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1428838B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714B3140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531C22EE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5391A0B3" w14:textId="77777777" w:rsidR="00AC280D" w:rsidRDefault="00000000">
            <w:r>
              <w:t>SC-8</w:t>
            </w:r>
          </w:p>
        </w:tc>
        <w:tc>
          <w:tcPr>
            <w:tcW w:w="656" w:type="dxa"/>
          </w:tcPr>
          <w:p w14:paraId="14CED004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Transmission Confidentiality and Integrity</w:t>
            </w:r>
          </w:p>
        </w:tc>
        <w:tc>
          <w:tcPr>
            <w:tcW w:w="1174" w:type="dxa"/>
          </w:tcPr>
          <w:p w14:paraId="5D0EECE3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20A2AC97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1BC3D474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42BA3770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7CEDA098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4336F06A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2DB1DC77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1B637F6C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2D735319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7974F659" w14:textId="77777777" w:rsidR="00AC280D" w:rsidRDefault="00000000">
            <w:r>
              <w:t>SC-12</w:t>
            </w:r>
          </w:p>
        </w:tc>
        <w:tc>
          <w:tcPr>
            <w:tcW w:w="656" w:type="dxa"/>
          </w:tcPr>
          <w:p w14:paraId="171BB822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Cryptographic Key Establishment and </w:t>
            </w:r>
            <w:r>
              <w:lastRenderedPageBreak/>
              <w:t>Management</w:t>
            </w:r>
          </w:p>
        </w:tc>
        <w:tc>
          <w:tcPr>
            <w:tcW w:w="1174" w:type="dxa"/>
          </w:tcPr>
          <w:p w14:paraId="1D73B750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7B4C2C0F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34433DE7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12AA838A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3284F696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31F4ADD6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12BDC050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1487812D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791D0BEE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3C479EF4" w14:textId="77777777" w:rsidR="00AC280D" w:rsidRDefault="00000000">
            <w:r>
              <w:t>SC-13</w:t>
            </w:r>
          </w:p>
        </w:tc>
        <w:tc>
          <w:tcPr>
            <w:tcW w:w="656" w:type="dxa"/>
          </w:tcPr>
          <w:p w14:paraId="22A9CB50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Cryptographic Protection</w:t>
            </w:r>
          </w:p>
        </w:tc>
        <w:tc>
          <w:tcPr>
            <w:tcW w:w="1174" w:type="dxa"/>
          </w:tcPr>
          <w:p w14:paraId="66E97947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25DE81FF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642DC802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4B5EF3A8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14B64256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2F1B899A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4E7AA0CD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5177B9BB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5F782A87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6A5F90DC" w14:textId="77777777" w:rsidR="00AC280D" w:rsidRDefault="00000000">
            <w:r>
              <w:t>SC-15</w:t>
            </w:r>
          </w:p>
        </w:tc>
        <w:tc>
          <w:tcPr>
            <w:tcW w:w="656" w:type="dxa"/>
          </w:tcPr>
          <w:p w14:paraId="6F453B3C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Collaborative Computing Devices and Applications</w:t>
            </w:r>
          </w:p>
        </w:tc>
        <w:tc>
          <w:tcPr>
            <w:tcW w:w="1174" w:type="dxa"/>
          </w:tcPr>
          <w:p w14:paraId="4DFE5B8A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320AA8CE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5DFAC159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77D85D5A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428246B9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1ADFF8CE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1D58C942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722DBB52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06177BD5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200472E8" w14:textId="77777777" w:rsidR="00AC280D" w:rsidRDefault="00000000">
            <w:r>
              <w:t>SC-20</w:t>
            </w:r>
          </w:p>
        </w:tc>
        <w:tc>
          <w:tcPr>
            <w:tcW w:w="656" w:type="dxa"/>
          </w:tcPr>
          <w:p w14:paraId="65B8FD67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Secure Name/Address Resolution Service (Authoritative Source)</w:t>
            </w:r>
          </w:p>
        </w:tc>
        <w:tc>
          <w:tcPr>
            <w:tcW w:w="1174" w:type="dxa"/>
          </w:tcPr>
          <w:p w14:paraId="04DE516E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5FE6A9D9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2F0ECF36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66301B3D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5E91DE15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1D01AD30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645DD0F1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7E25AAD4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51BC9B84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4DF654BF" w14:textId="77777777" w:rsidR="00AC280D" w:rsidRDefault="00000000">
            <w:r>
              <w:t>SC-21</w:t>
            </w:r>
          </w:p>
        </w:tc>
        <w:tc>
          <w:tcPr>
            <w:tcW w:w="656" w:type="dxa"/>
          </w:tcPr>
          <w:p w14:paraId="7E1E1054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Secure Name/Address Resolution Service (Recursive or Caching Resolver)</w:t>
            </w:r>
          </w:p>
        </w:tc>
        <w:tc>
          <w:tcPr>
            <w:tcW w:w="1174" w:type="dxa"/>
          </w:tcPr>
          <w:p w14:paraId="62656AC3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67BDAB9B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726D414E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646F5208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1DAAF11F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41F10189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55D4C55A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5EA3ECB4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1C604FEA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4BA706E5" w14:textId="77777777" w:rsidR="00AC280D" w:rsidRDefault="00000000">
            <w:r>
              <w:t>SC-22</w:t>
            </w:r>
          </w:p>
        </w:tc>
        <w:tc>
          <w:tcPr>
            <w:tcW w:w="656" w:type="dxa"/>
          </w:tcPr>
          <w:p w14:paraId="61C06744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Architecture and Provisioning for Name/Address Resolution Service</w:t>
            </w:r>
          </w:p>
        </w:tc>
        <w:tc>
          <w:tcPr>
            <w:tcW w:w="1174" w:type="dxa"/>
          </w:tcPr>
          <w:p w14:paraId="2D468102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04CFF363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38B8BF48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228F0E57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6525E9A2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7A80D75F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3BD34A74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33DC100B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5DFF7099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35E67649" w14:textId="77777777" w:rsidR="00AC280D" w:rsidRDefault="00000000">
            <w:r>
              <w:t>SC-39</w:t>
            </w:r>
          </w:p>
        </w:tc>
        <w:tc>
          <w:tcPr>
            <w:tcW w:w="656" w:type="dxa"/>
          </w:tcPr>
          <w:p w14:paraId="6554A3C9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Process Isolation</w:t>
            </w:r>
          </w:p>
        </w:tc>
        <w:tc>
          <w:tcPr>
            <w:tcW w:w="1174" w:type="dxa"/>
          </w:tcPr>
          <w:p w14:paraId="7B1C4AFB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07756DC8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3F014907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2F5B744D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628970E2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4DBC6FCF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511A2CA5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742F849D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3690181F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2B8F7746" w14:textId="77777777" w:rsidR="00AC280D" w:rsidRDefault="00000000">
            <w:r>
              <w:t>SI-1</w:t>
            </w:r>
          </w:p>
        </w:tc>
        <w:tc>
          <w:tcPr>
            <w:tcW w:w="656" w:type="dxa"/>
          </w:tcPr>
          <w:p w14:paraId="39DF7C2A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Policy and Procedures</w:t>
            </w:r>
          </w:p>
        </w:tc>
        <w:tc>
          <w:tcPr>
            <w:tcW w:w="1174" w:type="dxa"/>
          </w:tcPr>
          <w:p w14:paraId="4DAB38E4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3CB2504E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1FBF9322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137C4E2E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22CFF17C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1E6FF36C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47DA33C0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19002B76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589B9D85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50FA3753" w14:textId="77777777" w:rsidR="00AC280D" w:rsidRDefault="00000000">
            <w:r>
              <w:t>SI-2</w:t>
            </w:r>
          </w:p>
        </w:tc>
        <w:tc>
          <w:tcPr>
            <w:tcW w:w="656" w:type="dxa"/>
          </w:tcPr>
          <w:p w14:paraId="2A2951BB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Flaw Remediation</w:t>
            </w:r>
          </w:p>
        </w:tc>
        <w:tc>
          <w:tcPr>
            <w:tcW w:w="1174" w:type="dxa"/>
          </w:tcPr>
          <w:p w14:paraId="0E313FF7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126F8FB8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5CE94708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7C56D8CA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2AC7CA40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4DA6BF4F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11060D2C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303411CC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25DA7EA4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64F6CC0F" w14:textId="77777777" w:rsidR="00AC280D" w:rsidRDefault="00000000">
            <w:r>
              <w:t>SI-3</w:t>
            </w:r>
          </w:p>
        </w:tc>
        <w:tc>
          <w:tcPr>
            <w:tcW w:w="656" w:type="dxa"/>
          </w:tcPr>
          <w:p w14:paraId="6AFF45FF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Malicious Code Protection</w:t>
            </w:r>
          </w:p>
        </w:tc>
        <w:tc>
          <w:tcPr>
            <w:tcW w:w="1174" w:type="dxa"/>
          </w:tcPr>
          <w:p w14:paraId="5E2D2CB7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061943AC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1245D323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1BC19B4B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6D6F3AD9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5F319649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0C5F4750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3E3F84E8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2A4EB858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4A39228F" w14:textId="77777777" w:rsidR="00AC280D" w:rsidRDefault="00000000">
            <w:r>
              <w:t>SI-4</w:t>
            </w:r>
          </w:p>
        </w:tc>
        <w:tc>
          <w:tcPr>
            <w:tcW w:w="656" w:type="dxa"/>
          </w:tcPr>
          <w:p w14:paraId="0CEF9EA5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System Monitoring</w:t>
            </w:r>
          </w:p>
        </w:tc>
        <w:tc>
          <w:tcPr>
            <w:tcW w:w="1174" w:type="dxa"/>
          </w:tcPr>
          <w:p w14:paraId="5FA5D97C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78955710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143A0C08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11EC551E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328A1AF1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77386E7B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4AF36A35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773E40F4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7B8C98BE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2902CA6F" w14:textId="77777777" w:rsidR="00AC280D" w:rsidRDefault="00000000">
            <w:r>
              <w:t>SI-5</w:t>
            </w:r>
          </w:p>
        </w:tc>
        <w:tc>
          <w:tcPr>
            <w:tcW w:w="656" w:type="dxa"/>
          </w:tcPr>
          <w:p w14:paraId="6B1CBC38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Security Alerts, </w:t>
            </w:r>
            <w:r>
              <w:lastRenderedPageBreak/>
              <w:t>Advisories, and Directives</w:t>
            </w:r>
          </w:p>
        </w:tc>
        <w:tc>
          <w:tcPr>
            <w:tcW w:w="1174" w:type="dxa"/>
          </w:tcPr>
          <w:p w14:paraId="486D9D84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30409D75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39E55670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2E31E4B9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4B206579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34E1ABC0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5086A197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57F20A93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1DC6851E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5BCCAE14" w14:textId="77777777" w:rsidR="00AC280D" w:rsidRDefault="00000000">
            <w:r>
              <w:t>SI-10</w:t>
            </w:r>
          </w:p>
        </w:tc>
        <w:tc>
          <w:tcPr>
            <w:tcW w:w="656" w:type="dxa"/>
          </w:tcPr>
          <w:p w14:paraId="563F153F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Information Input Validation</w:t>
            </w:r>
          </w:p>
        </w:tc>
        <w:tc>
          <w:tcPr>
            <w:tcW w:w="1174" w:type="dxa"/>
          </w:tcPr>
          <w:p w14:paraId="4D1F05E0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3A31431C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0EE84FC2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01487D01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54F03354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1DEDFE8D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4E4B2EC7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354E740A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2E4BCFB4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63ED8F70" w14:textId="77777777" w:rsidR="00AC280D" w:rsidRDefault="00000000">
            <w:r>
              <w:t>SI-12</w:t>
            </w:r>
          </w:p>
        </w:tc>
        <w:tc>
          <w:tcPr>
            <w:tcW w:w="656" w:type="dxa"/>
          </w:tcPr>
          <w:p w14:paraId="2BA496BA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 Management and Retention</w:t>
            </w:r>
          </w:p>
        </w:tc>
        <w:tc>
          <w:tcPr>
            <w:tcW w:w="1174" w:type="dxa"/>
          </w:tcPr>
          <w:p w14:paraId="64372BA5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33923D1F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0C3FA27C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004928D2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11AFB57E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1CD254E8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4C0FF79E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1B9B4251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10A7A4AA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2D6C01A9" w14:textId="77777777" w:rsidR="00AC280D" w:rsidRDefault="00000000">
            <w:r>
              <w:t>SR-1</w:t>
            </w:r>
          </w:p>
        </w:tc>
        <w:tc>
          <w:tcPr>
            <w:tcW w:w="656" w:type="dxa"/>
          </w:tcPr>
          <w:p w14:paraId="23887EFF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Policy and Procedures</w:t>
            </w:r>
          </w:p>
        </w:tc>
        <w:tc>
          <w:tcPr>
            <w:tcW w:w="1174" w:type="dxa"/>
          </w:tcPr>
          <w:p w14:paraId="467CC4DE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3B995662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0493D05C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35AD1C55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4D24CA96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177CB0F0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259CB5DD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07F9AE7D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2847E01E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0A64CA87" w14:textId="77777777" w:rsidR="00AC280D" w:rsidRDefault="00000000">
            <w:r>
              <w:t>SR-2</w:t>
            </w:r>
          </w:p>
        </w:tc>
        <w:tc>
          <w:tcPr>
            <w:tcW w:w="656" w:type="dxa"/>
          </w:tcPr>
          <w:p w14:paraId="57BA5C6E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Supply Chain Risk Management Plan</w:t>
            </w:r>
          </w:p>
        </w:tc>
        <w:tc>
          <w:tcPr>
            <w:tcW w:w="1174" w:type="dxa"/>
          </w:tcPr>
          <w:p w14:paraId="2378DB6D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6E86BAEA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41BD8670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1EDB5207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5EE69A20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4FB3B7AF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3C9A8A4B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0FB8314C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4AF7F6B7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686D9884" w14:textId="77777777" w:rsidR="00AC280D" w:rsidRDefault="00000000">
            <w:r>
              <w:t>SR-3</w:t>
            </w:r>
          </w:p>
        </w:tc>
        <w:tc>
          <w:tcPr>
            <w:tcW w:w="656" w:type="dxa"/>
          </w:tcPr>
          <w:p w14:paraId="4F80F3F1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Supply Chain Controls and Processes</w:t>
            </w:r>
          </w:p>
        </w:tc>
        <w:tc>
          <w:tcPr>
            <w:tcW w:w="1174" w:type="dxa"/>
          </w:tcPr>
          <w:p w14:paraId="211B4549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2E3DC81A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13326B55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104C6636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5DF9E049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561E32F9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5F966E38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290F4C89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5C2315C8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25C0A73E" w14:textId="77777777" w:rsidR="00AC280D" w:rsidRDefault="00000000">
            <w:r>
              <w:t>SR-5</w:t>
            </w:r>
          </w:p>
        </w:tc>
        <w:tc>
          <w:tcPr>
            <w:tcW w:w="656" w:type="dxa"/>
          </w:tcPr>
          <w:p w14:paraId="6ADCCA6A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Acquisition Strategies, Tools, and Methods</w:t>
            </w:r>
          </w:p>
        </w:tc>
        <w:tc>
          <w:tcPr>
            <w:tcW w:w="1174" w:type="dxa"/>
          </w:tcPr>
          <w:p w14:paraId="334E3CFE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5B86B91C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5A784308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52B07E45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57E8FA47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1FD64E23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7B804E1B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04416743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80D" w14:paraId="4426D557" w14:textId="77777777" w:rsidTr="00AC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49078C72" w14:textId="77777777" w:rsidR="00AC280D" w:rsidRDefault="00000000">
            <w:r>
              <w:t>SR-8</w:t>
            </w:r>
          </w:p>
        </w:tc>
        <w:tc>
          <w:tcPr>
            <w:tcW w:w="656" w:type="dxa"/>
          </w:tcPr>
          <w:p w14:paraId="41A3D5BE" w14:textId="77777777" w:rsidR="00AC280D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Notification Agreements</w:t>
            </w:r>
          </w:p>
        </w:tc>
        <w:tc>
          <w:tcPr>
            <w:tcW w:w="1174" w:type="dxa"/>
          </w:tcPr>
          <w:p w14:paraId="454BBC2E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057F089B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7579D841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5E6A2D6C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2A5D7329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5E17A716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4C71E3DD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483F6C34" w14:textId="77777777" w:rsidR="00AC280D" w:rsidRDefault="00AC28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280D" w14:paraId="6E333727" w14:textId="77777777" w:rsidTr="00AC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dxa"/>
          </w:tcPr>
          <w:p w14:paraId="20D34B44" w14:textId="77777777" w:rsidR="00AC280D" w:rsidRDefault="00000000">
            <w:r>
              <w:t>SR-12</w:t>
            </w:r>
          </w:p>
        </w:tc>
        <w:tc>
          <w:tcPr>
            <w:tcW w:w="656" w:type="dxa"/>
          </w:tcPr>
          <w:p w14:paraId="64FB2F51" w14:textId="77777777" w:rsidR="00AC280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Component Disposal</w:t>
            </w:r>
          </w:p>
        </w:tc>
        <w:tc>
          <w:tcPr>
            <w:tcW w:w="1174" w:type="dxa"/>
          </w:tcPr>
          <w:p w14:paraId="1353186F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8" w:type="dxa"/>
          </w:tcPr>
          <w:p w14:paraId="75DD2447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2" w:type="dxa"/>
          </w:tcPr>
          <w:p w14:paraId="3FC59C59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</w:tcPr>
          <w:p w14:paraId="1B0BD308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14:paraId="2FABA56F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14:paraId="66F670C2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4" w:type="dxa"/>
          </w:tcPr>
          <w:p w14:paraId="1750AFBA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0D721F9B" w14:textId="77777777" w:rsidR="00AC280D" w:rsidRDefault="00AC2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DD7B5B3" w14:textId="77777777" w:rsidR="00D840F1" w:rsidRDefault="00000000">
      <w:r>
        <w:t>[[CONTROL_TABLE_MARKER_DO_NOT_REMOVE]]</w:t>
      </w:r>
    </w:p>
    <w:p w14:paraId="17626879" w14:textId="77777777" w:rsidR="00D840F1" w:rsidRDefault="00000000">
      <w:pPr>
        <w:pStyle w:val="Heading1"/>
      </w:pPr>
      <w:r>
        <w:t>9. Continuous Monitoring Strategy</w:t>
      </w:r>
    </w:p>
    <w:p w14:paraId="354EB8A2" w14:textId="77777777" w:rsidR="00D840F1" w:rsidRDefault="00384BA3">
      <w:r w:rsidRPr="00384BA3">
        <w:rPr>
          <w:highlight w:val="yellow"/>
        </w:rPr>
        <w:t>[Summarize monitoring frequencies, metrics, automation tooling, and reporting (e.g., dashboards, CA-7).]</w:t>
      </w:r>
    </w:p>
    <w:p w14:paraId="280DEE0D" w14:textId="77777777" w:rsidR="00D840F1" w:rsidRDefault="00000000">
      <w:pPr>
        <w:pStyle w:val="Heading1"/>
      </w:pPr>
      <w:r>
        <w:t>10. Incident Response</w:t>
      </w:r>
    </w:p>
    <w:p w14:paraId="39724256" w14:textId="77777777" w:rsidR="00D840F1" w:rsidRDefault="00384BA3">
      <w:r w:rsidRPr="00384BA3">
        <w:rPr>
          <w:highlight w:val="yellow"/>
        </w:rPr>
        <w:t>[Reference IR roles, playbooks, reporting/escalation paths, and testing cadence.]</w:t>
      </w:r>
    </w:p>
    <w:p w14:paraId="6F67C05F" w14:textId="77777777" w:rsidR="00D840F1" w:rsidRDefault="00000000">
      <w:pPr>
        <w:pStyle w:val="Heading1"/>
      </w:pPr>
      <w:r>
        <w:t>11. Configuration Management</w:t>
      </w:r>
    </w:p>
    <w:p w14:paraId="7A4BE243" w14:textId="77777777" w:rsidR="00D840F1" w:rsidRDefault="00384BA3">
      <w:r w:rsidRPr="00384BA3">
        <w:rPr>
          <w:highlight w:val="yellow"/>
        </w:rPr>
        <w:t>[Describe CM policies, baselines, change control process, and tools.]</w:t>
      </w:r>
    </w:p>
    <w:p w14:paraId="4C3417CE" w14:textId="77777777" w:rsidR="00D840F1" w:rsidRDefault="00000000">
      <w:pPr>
        <w:pStyle w:val="Heading1"/>
      </w:pPr>
      <w:r>
        <w:lastRenderedPageBreak/>
        <w:t>12. Contingency Planning</w:t>
      </w:r>
    </w:p>
    <w:p w14:paraId="0582103B" w14:textId="77777777" w:rsidR="00D840F1" w:rsidRDefault="00384BA3">
      <w:r w:rsidRPr="00384BA3">
        <w:rPr>
          <w:highlight w:val="yellow"/>
        </w:rPr>
        <w:t>[Summarize CP roles, BIA reference, backup/restore, and exercise/testing results.]</w:t>
      </w:r>
    </w:p>
    <w:p w14:paraId="69B56B77" w14:textId="77777777" w:rsidR="00D840F1" w:rsidRDefault="00000000">
      <w:pPr>
        <w:pStyle w:val="Heading1"/>
      </w:pPr>
      <w:r>
        <w:t>13. Privacy</w:t>
      </w:r>
    </w:p>
    <w:p w14:paraId="6FE8B1BC" w14:textId="77777777" w:rsidR="00D840F1" w:rsidRDefault="00384BA3">
      <w:r w:rsidRPr="00384BA3">
        <w:rPr>
          <w:highlight w:val="yellow"/>
        </w:rPr>
        <w:t>[Describe privacy roles, PIAs, data minimization, consent, and individual participation.]</w:t>
      </w:r>
    </w:p>
    <w:p w14:paraId="4CF75CA7" w14:textId="77777777" w:rsidR="00D840F1" w:rsidRDefault="00000000">
      <w:pPr>
        <w:pStyle w:val="Heading1"/>
      </w:pPr>
      <w:r>
        <w:t>14. Risk Summary and POA&amp;M</w:t>
      </w:r>
    </w:p>
    <w:p w14:paraId="48AA46F6" w14:textId="77777777" w:rsidR="00D840F1" w:rsidRDefault="00384BA3">
      <w:r w:rsidRPr="00384BA3">
        <w:rPr>
          <w:highlight w:val="yellow"/>
        </w:rPr>
        <w:t>[Summarize known risks and link to the current Plan of Action &amp; Milestones (POA&amp;M).]</w:t>
      </w:r>
    </w:p>
    <w:p w14:paraId="47713278" w14:textId="77777777" w:rsidR="00D840F1" w:rsidRDefault="00000000">
      <w:pPr>
        <w:pStyle w:val="Heading1"/>
      </w:pPr>
      <w:r>
        <w:t>15. Roles and Responsibilities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840F1" w14:paraId="6628A3E0" w14:textId="77777777" w:rsidTr="00384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bottom w:val="single" w:sz="8" w:space="0" w:color="000000" w:themeColor="text1"/>
            </w:tcBorders>
          </w:tcPr>
          <w:p w14:paraId="5CA9FD09" w14:textId="77777777" w:rsidR="00D840F1" w:rsidRDefault="00000000">
            <w:r>
              <w:t>Role</w:t>
            </w:r>
          </w:p>
        </w:tc>
        <w:tc>
          <w:tcPr>
            <w:tcW w:w="2160" w:type="dxa"/>
            <w:tcBorders>
              <w:bottom w:val="single" w:sz="8" w:space="0" w:color="000000" w:themeColor="text1"/>
            </w:tcBorders>
          </w:tcPr>
          <w:p w14:paraId="005D1B24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Name/Org</w:t>
            </w:r>
          </w:p>
        </w:tc>
        <w:tc>
          <w:tcPr>
            <w:tcW w:w="2160" w:type="dxa"/>
            <w:tcBorders>
              <w:bottom w:val="single" w:sz="8" w:space="0" w:color="000000" w:themeColor="text1"/>
            </w:tcBorders>
          </w:tcPr>
          <w:p w14:paraId="0EE6D187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Responsibilities</w:t>
            </w:r>
          </w:p>
        </w:tc>
        <w:tc>
          <w:tcPr>
            <w:tcW w:w="2160" w:type="dxa"/>
            <w:tcBorders>
              <w:bottom w:val="single" w:sz="8" w:space="0" w:color="000000" w:themeColor="text1"/>
            </w:tcBorders>
          </w:tcPr>
          <w:p w14:paraId="4800EA48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</w:t>
            </w:r>
          </w:p>
        </w:tc>
      </w:tr>
      <w:tr w:rsidR="00384BA3" w14:paraId="619639D0" w14:textId="77777777" w:rsidTr="00384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right w:val="single" w:sz="8" w:space="0" w:color="000000" w:themeColor="text1"/>
            </w:tcBorders>
          </w:tcPr>
          <w:p w14:paraId="4023C4FB" w14:textId="77777777" w:rsidR="00384BA3" w:rsidRDefault="00384BA3">
            <w:pPr>
              <w:rPr>
                <w:b w:val="0"/>
              </w:rPr>
            </w:pPr>
          </w:p>
        </w:tc>
        <w:tc>
          <w:tcPr>
            <w:tcW w:w="2160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3748ADA5" w14:textId="77777777" w:rsidR="00384BA3" w:rsidRDefault="00384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60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7A3A7252" w14:textId="77777777" w:rsidR="00384BA3" w:rsidRDefault="00384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60" w:type="dxa"/>
            <w:tcBorders>
              <w:left w:val="single" w:sz="8" w:space="0" w:color="000000" w:themeColor="text1"/>
            </w:tcBorders>
          </w:tcPr>
          <w:p w14:paraId="2F40BCC2" w14:textId="77777777" w:rsidR="00384BA3" w:rsidRDefault="00384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5B34CA83" w14:textId="77777777" w:rsidR="00D840F1" w:rsidRDefault="00000000">
      <w:pPr>
        <w:pStyle w:val="Heading1"/>
      </w:pPr>
      <w:r>
        <w:t>16. Revision and Approval History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639"/>
        <w:gridCol w:w="1599"/>
        <w:gridCol w:w="1645"/>
        <w:gridCol w:w="1659"/>
        <w:gridCol w:w="2314"/>
      </w:tblGrid>
      <w:tr w:rsidR="00D840F1" w14:paraId="355D4D83" w14:textId="77777777" w:rsidTr="00384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bottom w:val="single" w:sz="8" w:space="0" w:color="000000" w:themeColor="text1"/>
            </w:tcBorders>
          </w:tcPr>
          <w:p w14:paraId="1349D74A" w14:textId="77777777" w:rsidR="00D840F1" w:rsidRDefault="00000000">
            <w:r>
              <w:t>Version</w:t>
            </w:r>
          </w:p>
        </w:tc>
        <w:tc>
          <w:tcPr>
            <w:tcW w:w="1728" w:type="dxa"/>
            <w:tcBorders>
              <w:bottom w:val="single" w:sz="8" w:space="0" w:color="000000" w:themeColor="text1"/>
            </w:tcBorders>
          </w:tcPr>
          <w:p w14:paraId="12D4E13E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28" w:type="dxa"/>
            <w:tcBorders>
              <w:bottom w:val="single" w:sz="8" w:space="0" w:color="000000" w:themeColor="text1"/>
            </w:tcBorders>
          </w:tcPr>
          <w:p w14:paraId="0BD1B336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</w:t>
            </w:r>
          </w:p>
        </w:tc>
        <w:tc>
          <w:tcPr>
            <w:tcW w:w="1728" w:type="dxa"/>
            <w:tcBorders>
              <w:bottom w:val="single" w:sz="8" w:space="0" w:color="000000" w:themeColor="text1"/>
            </w:tcBorders>
          </w:tcPr>
          <w:p w14:paraId="06D4CE20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Prepared By</w:t>
            </w:r>
          </w:p>
        </w:tc>
        <w:tc>
          <w:tcPr>
            <w:tcW w:w="1728" w:type="dxa"/>
            <w:tcBorders>
              <w:bottom w:val="single" w:sz="8" w:space="0" w:color="000000" w:themeColor="text1"/>
            </w:tcBorders>
          </w:tcPr>
          <w:p w14:paraId="2CF45B3F" w14:textId="77777777" w:rsidR="00D840F1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Reviewed/Approved By</w:t>
            </w:r>
          </w:p>
        </w:tc>
      </w:tr>
      <w:tr w:rsidR="00384BA3" w14:paraId="3243923C" w14:textId="77777777" w:rsidTr="00384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8" w:space="0" w:color="000000" w:themeColor="text1"/>
            </w:tcBorders>
          </w:tcPr>
          <w:p w14:paraId="57737B52" w14:textId="77777777" w:rsidR="00384BA3" w:rsidRDefault="00384BA3">
            <w:pPr>
              <w:rPr>
                <w:b w:val="0"/>
              </w:rPr>
            </w:pPr>
          </w:p>
        </w:tc>
        <w:tc>
          <w:tcPr>
            <w:tcW w:w="1728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044EE5BD" w14:textId="77777777" w:rsidR="00384BA3" w:rsidRDefault="00384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28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61D03B2E" w14:textId="77777777" w:rsidR="00384BA3" w:rsidRDefault="00384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28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0C7B4468" w14:textId="77777777" w:rsidR="00384BA3" w:rsidRDefault="00384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28" w:type="dxa"/>
            <w:tcBorders>
              <w:left w:val="single" w:sz="8" w:space="0" w:color="000000" w:themeColor="text1"/>
            </w:tcBorders>
          </w:tcPr>
          <w:p w14:paraId="6FFC0473" w14:textId="77777777" w:rsidR="00384BA3" w:rsidRDefault="00384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654DD532" w14:textId="77777777" w:rsidR="00384BA3" w:rsidRDefault="00384BA3">
      <w:pPr>
        <w:pStyle w:val="Heading1"/>
      </w:pPr>
    </w:p>
    <w:p w14:paraId="75F8D15A" w14:textId="77777777" w:rsidR="00384BA3" w:rsidRDefault="00384BA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5846301" w14:textId="77777777" w:rsidR="00D840F1" w:rsidRDefault="00000000">
      <w:pPr>
        <w:pStyle w:val="Heading1"/>
      </w:pPr>
      <w:r>
        <w:lastRenderedPageBreak/>
        <w:t>Appendix A – Acronyms</w:t>
      </w:r>
    </w:p>
    <w:p w14:paraId="22D6FA34" w14:textId="77777777" w:rsidR="00D840F1" w:rsidRDefault="00000000">
      <w:r>
        <w:t>List acronyms and abbreviations used in this SSP.</w:t>
      </w:r>
    </w:p>
    <w:p w14:paraId="2C495264" w14:textId="77777777" w:rsidR="00384BA3" w:rsidRDefault="00384BA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3EA9455" w14:textId="77777777" w:rsidR="00D840F1" w:rsidRDefault="00000000">
      <w:pPr>
        <w:pStyle w:val="Heading1"/>
      </w:pPr>
      <w:r>
        <w:lastRenderedPageBreak/>
        <w:t>Appendix B – References</w:t>
      </w:r>
    </w:p>
    <w:p w14:paraId="294937BA" w14:textId="77777777" w:rsidR="00D840F1" w:rsidRDefault="00000000">
      <w:r>
        <w:t>Include references to NIST SP 800-18 Rev. 1, SP 800-53 Rev. 5, FIPS 199/200, TAC 202, DIR Security Control Standards Catalog, and organizational policies.</w:t>
      </w:r>
    </w:p>
    <w:p w14:paraId="78EBB2E8" w14:textId="77777777" w:rsidR="00384BA3" w:rsidRDefault="00384BA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53B7468" w14:textId="77777777" w:rsidR="00D840F1" w:rsidRDefault="00000000">
      <w:pPr>
        <w:pStyle w:val="Heading1"/>
      </w:pPr>
      <w:r>
        <w:lastRenderedPageBreak/>
        <w:t>Appendix C – Diagrams and Attachments</w:t>
      </w:r>
    </w:p>
    <w:p w14:paraId="54ED7280" w14:textId="77777777" w:rsidR="00D840F1" w:rsidRDefault="00000000">
      <w:r>
        <w:t>Insert or reference architecture/network/data flow diagrams and other attachments.</w:t>
      </w:r>
    </w:p>
    <w:p w14:paraId="344E8599" w14:textId="77777777" w:rsidR="00D840F1" w:rsidRDefault="00D840F1"/>
    <w:sectPr w:rsidR="00D840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5596839">
    <w:abstractNumId w:val="8"/>
  </w:num>
  <w:num w:numId="2" w16cid:durableId="1107116906">
    <w:abstractNumId w:val="6"/>
  </w:num>
  <w:num w:numId="3" w16cid:durableId="302586216">
    <w:abstractNumId w:val="5"/>
  </w:num>
  <w:num w:numId="4" w16cid:durableId="1978607544">
    <w:abstractNumId w:val="4"/>
  </w:num>
  <w:num w:numId="5" w16cid:durableId="736627969">
    <w:abstractNumId w:val="7"/>
  </w:num>
  <w:num w:numId="6" w16cid:durableId="1669939851">
    <w:abstractNumId w:val="3"/>
  </w:num>
  <w:num w:numId="7" w16cid:durableId="614797877">
    <w:abstractNumId w:val="2"/>
  </w:num>
  <w:num w:numId="8" w16cid:durableId="1698890146">
    <w:abstractNumId w:val="1"/>
  </w:num>
  <w:num w:numId="9" w16cid:durableId="1320040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C6A"/>
    <w:rsid w:val="00034616"/>
    <w:rsid w:val="0006063C"/>
    <w:rsid w:val="000D1A43"/>
    <w:rsid w:val="0015074B"/>
    <w:rsid w:val="0029639D"/>
    <w:rsid w:val="00326F90"/>
    <w:rsid w:val="003840A3"/>
    <w:rsid w:val="00384BA3"/>
    <w:rsid w:val="00546D2B"/>
    <w:rsid w:val="006C1A1E"/>
    <w:rsid w:val="009753B6"/>
    <w:rsid w:val="0099082A"/>
    <w:rsid w:val="00AA1D8D"/>
    <w:rsid w:val="00AC280D"/>
    <w:rsid w:val="00B47730"/>
    <w:rsid w:val="00CB0664"/>
    <w:rsid w:val="00D840F1"/>
    <w:rsid w:val="00DB1856"/>
    <w:rsid w:val="00EE30EC"/>
    <w:rsid w:val="00F07F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38DE8F"/>
  <w14:defaultImageDpi w14:val="300"/>
  <w15:docId w15:val="{2B32E51F-B037-C34D-9974-C5453EE2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20</Pages>
  <Words>1936</Words>
  <Characters>11037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Nick McLarty</cp:lastModifiedBy>
  <cp:revision>11</cp:revision>
  <dcterms:created xsi:type="dcterms:W3CDTF">2013-12-23T23:15:00Z</dcterms:created>
  <dcterms:modified xsi:type="dcterms:W3CDTF">2025-08-22T14:27:00Z</dcterms:modified>
  <cp:category/>
</cp:coreProperties>
</file>